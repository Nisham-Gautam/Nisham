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D59FE56" w14:textId="77777777" w:rsidR="006406FD" w:rsidRDefault="006406FD" w:rsidP="006406FD">
      <w:pPr>
        <w:jc w:val="center"/>
        <w:rPr>
          <w:sz w:val="36"/>
          <w:szCs w:val="36"/>
        </w:rPr>
      </w:pPr>
    </w:p>
    <w:p w14:paraId="4AB60E55" w14:textId="77777777" w:rsidR="006406FD" w:rsidRDefault="006406FD" w:rsidP="006406FD">
      <w:pPr>
        <w:jc w:val="center"/>
        <w:rPr>
          <w:sz w:val="36"/>
          <w:szCs w:val="36"/>
        </w:rPr>
      </w:pPr>
    </w:p>
    <w:p w14:paraId="236821D2" w14:textId="7B029A28" w:rsidR="0052124B" w:rsidRPr="006406FD" w:rsidRDefault="00000000" w:rsidP="006406FD">
      <w:pPr>
        <w:jc w:val="center"/>
        <w:rPr>
          <w:b/>
          <w:bCs/>
          <w:sz w:val="36"/>
          <w:szCs w:val="36"/>
        </w:rPr>
      </w:pPr>
      <w:r w:rsidRPr="006406FD">
        <w:rPr>
          <w:b/>
          <w:bCs/>
          <w:sz w:val="36"/>
          <w:szCs w:val="36"/>
        </w:rPr>
        <w:t>A REPORT ON COMPUTER SCIENCE</w:t>
      </w:r>
    </w:p>
    <w:p w14:paraId="230602D8" w14:textId="7B44025F" w:rsidR="006406FD" w:rsidRDefault="00000000" w:rsidP="006406FD">
      <w:pPr>
        <w:jc w:val="center"/>
        <w:rPr>
          <w:sz w:val="36"/>
          <w:szCs w:val="36"/>
        </w:rPr>
      </w:pPr>
      <w:r w:rsidRPr="006406FD">
        <w:rPr>
          <w:sz w:val="36"/>
          <w:szCs w:val="36"/>
        </w:rPr>
        <w:br/>
        <w:t>Submitted by: Mr. Nisham Gautam</w:t>
      </w:r>
      <w:r w:rsidRPr="006406FD">
        <w:rPr>
          <w:sz w:val="36"/>
          <w:szCs w:val="36"/>
        </w:rPr>
        <w:br/>
        <w:t>Symbol No: 2080447</w:t>
      </w:r>
      <w:r w:rsidRPr="006406FD">
        <w:rPr>
          <w:sz w:val="36"/>
          <w:szCs w:val="36"/>
        </w:rPr>
        <w:br/>
        <w:t>+2 Kathmandu Model College</w:t>
      </w:r>
      <w:r w:rsidRPr="006406FD">
        <w:rPr>
          <w:sz w:val="36"/>
          <w:szCs w:val="36"/>
        </w:rPr>
        <w:br/>
        <w:t>Balkumari, Lalitpur</w:t>
      </w:r>
      <w:r w:rsidRPr="006406FD">
        <w:rPr>
          <w:sz w:val="36"/>
          <w:szCs w:val="36"/>
        </w:rPr>
        <w:br/>
      </w:r>
    </w:p>
    <w:p w14:paraId="40C2DA40" w14:textId="2B80077B" w:rsidR="006406FD" w:rsidRDefault="00000000" w:rsidP="006406FD">
      <w:pPr>
        <w:jc w:val="center"/>
        <w:rPr>
          <w:sz w:val="36"/>
          <w:szCs w:val="36"/>
        </w:rPr>
      </w:pPr>
      <w:r w:rsidRPr="006406FD">
        <w:rPr>
          <w:sz w:val="36"/>
          <w:szCs w:val="36"/>
        </w:rPr>
        <w:t>Submitted to: Mr. Mahesh Pujara</w:t>
      </w:r>
      <w:r w:rsidRPr="006406FD">
        <w:rPr>
          <w:sz w:val="36"/>
          <w:szCs w:val="36"/>
        </w:rPr>
        <w:br/>
        <w:t>+2 Kathmandu Model College</w:t>
      </w:r>
      <w:r w:rsidRPr="006406FD">
        <w:rPr>
          <w:sz w:val="36"/>
          <w:szCs w:val="36"/>
        </w:rPr>
        <w:br/>
        <w:t>Balkumari, Lalitpur</w:t>
      </w:r>
      <w:r w:rsidRPr="006406FD">
        <w:rPr>
          <w:sz w:val="36"/>
          <w:szCs w:val="36"/>
        </w:rPr>
        <w:br/>
      </w:r>
    </w:p>
    <w:p w14:paraId="10358076" w14:textId="45509DCF" w:rsidR="0052124B" w:rsidRPr="006406FD" w:rsidRDefault="00000000">
      <w:pPr>
        <w:jc w:val="center"/>
        <w:rPr>
          <w:sz w:val="36"/>
          <w:szCs w:val="36"/>
        </w:rPr>
      </w:pPr>
      <w:r w:rsidRPr="006406FD">
        <w:rPr>
          <w:sz w:val="36"/>
          <w:szCs w:val="36"/>
        </w:rPr>
        <w:t>In partial fulfillment of the requirements</w:t>
      </w:r>
      <w:r w:rsidRPr="006406FD">
        <w:rPr>
          <w:sz w:val="36"/>
          <w:szCs w:val="36"/>
        </w:rPr>
        <w:br/>
        <w:t>For the Third Term Examination</w:t>
      </w:r>
      <w:r w:rsidRPr="006406FD">
        <w:rPr>
          <w:sz w:val="36"/>
          <w:szCs w:val="36"/>
        </w:rPr>
        <w:br/>
        <w:t>Management, Computer Science (C2)</w:t>
      </w:r>
      <w:r w:rsidRPr="006406FD">
        <w:rPr>
          <w:sz w:val="36"/>
          <w:szCs w:val="36"/>
        </w:rPr>
        <w:br/>
        <w:t>March 2024</w:t>
      </w:r>
    </w:p>
    <w:p w14:paraId="6F8DE483" w14:textId="77777777" w:rsidR="0052124B" w:rsidRPr="006406FD" w:rsidRDefault="00000000">
      <w:pPr>
        <w:rPr>
          <w:sz w:val="36"/>
          <w:szCs w:val="36"/>
        </w:rPr>
      </w:pPr>
      <w:r w:rsidRPr="006406FD">
        <w:rPr>
          <w:sz w:val="36"/>
          <w:szCs w:val="36"/>
        </w:rPr>
        <w:br w:type="page"/>
      </w:r>
    </w:p>
    <w:p w14:paraId="5E0DF42B" w14:textId="77777777" w:rsidR="006406FD" w:rsidRDefault="006406FD" w:rsidP="006406FD">
      <w:pPr>
        <w:pStyle w:val="Heading1"/>
        <w:rPr>
          <w:rFonts w:ascii="Times New Roman" w:hAnsi="Times New Roman" w:cs="Times New Roman"/>
          <w:color w:val="000000" w:themeColor="text1"/>
          <w:sz w:val="48"/>
          <w:szCs w:val="48"/>
        </w:rPr>
      </w:pPr>
    </w:p>
    <w:p w14:paraId="318477E4" w14:textId="5E7588CC" w:rsidR="0052124B" w:rsidRPr="00220A9C" w:rsidRDefault="00000000" w:rsidP="00220A9C">
      <w:pPr>
        <w:rPr>
          <w:b/>
          <w:bCs/>
          <w:sz w:val="48"/>
          <w:szCs w:val="48"/>
        </w:rPr>
      </w:pPr>
      <w:bookmarkStart w:id="0" w:name="_Toc201304963"/>
      <w:r w:rsidRPr="00220A9C">
        <w:rPr>
          <w:b/>
          <w:bCs/>
          <w:sz w:val="48"/>
          <w:szCs w:val="48"/>
        </w:rPr>
        <w:t>Acknowledgement</w:t>
      </w:r>
      <w:bookmarkEnd w:id="0"/>
    </w:p>
    <w:p w14:paraId="2B65E6C6" w14:textId="77777777" w:rsidR="006406FD" w:rsidRDefault="006406FD" w:rsidP="006406FD"/>
    <w:p w14:paraId="2E671E0E" w14:textId="77777777" w:rsidR="006406FD" w:rsidRPr="006406FD" w:rsidRDefault="006406FD" w:rsidP="006406FD">
      <w:pPr>
        <w:jc w:val="both"/>
        <w:rPr>
          <w:sz w:val="32"/>
          <w:szCs w:val="32"/>
        </w:rPr>
      </w:pPr>
    </w:p>
    <w:p w14:paraId="79A9C13E" w14:textId="77777777" w:rsidR="006406FD" w:rsidRDefault="00000000" w:rsidP="006406FD">
      <w:pPr>
        <w:jc w:val="both"/>
        <w:rPr>
          <w:sz w:val="32"/>
          <w:szCs w:val="32"/>
        </w:rPr>
      </w:pPr>
      <w:r w:rsidRPr="006406FD">
        <w:rPr>
          <w:sz w:val="32"/>
          <w:szCs w:val="32"/>
        </w:rPr>
        <w:t>I would like to express my deepest gratitude to my project supervisor Mr. Mahesh Pujara for his invaluable guidance and support throughout the research process. His expertise and dedication were instrumental in shaping this project. I would also like to thank my classmates for their constructive feedback and encouragement.</w:t>
      </w:r>
      <w:r w:rsidRPr="006406FD">
        <w:rPr>
          <w:sz w:val="32"/>
          <w:szCs w:val="32"/>
        </w:rPr>
        <w:br/>
      </w:r>
      <w:r w:rsidRPr="006406FD">
        <w:rPr>
          <w:sz w:val="32"/>
          <w:szCs w:val="32"/>
        </w:rPr>
        <w:br/>
        <w:t>Lastly, I would like to express my gratitude to my family for their love and support during this project. This project truly reflects the collective effort of many, and I’m deeply appreciative of their contributions.</w:t>
      </w:r>
      <w:r w:rsidRPr="006406FD">
        <w:rPr>
          <w:sz w:val="32"/>
          <w:szCs w:val="32"/>
        </w:rPr>
        <w:br/>
      </w:r>
      <w:r w:rsidRPr="006406FD">
        <w:rPr>
          <w:sz w:val="32"/>
          <w:szCs w:val="32"/>
        </w:rPr>
        <w:br/>
      </w:r>
      <w:r w:rsidR="006406FD">
        <w:rPr>
          <w:sz w:val="32"/>
          <w:szCs w:val="32"/>
        </w:rPr>
        <w:t xml:space="preserve">                                </w:t>
      </w:r>
    </w:p>
    <w:p w14:paraId="41F83ADF" w14:textId="1FDC38A3" w:rsidR="0052124B" w:rsidRPr="006406FD" w:rsidRDefault="006406FD" w:rsidP="006406FD">
      <w:pPr>
        <w:jc w:val="both"/>
        <w:rPr>
          <w:sz w:val="32"/>
          <w:szCs w:val="32"/>
        </w:rPr>
      </w:pPr>
      <w:r>
        <w:rPr>
          <w:sz w:val="32"/>
          <w:szCs w:val="32"/>
        </w:rPr>
        <w:t xml:space="preserve">                                                                                -</w:t>
      </w:r>
      <w:r w:rsidR="00000000" w:rsidRPr="006406FD">
        <w:rPr>
          <w:sz w:val="32"/>
          <w:szCs w:val="32"/>
        </w:rPr>
        <w:t>Nisham Gautam</w:t>
      </w:r>
    </w:p>
    <w:p w14:paraId="6AF75D11" w14:textId="77777777" w:rsidR="0052124B" w:rsidRPr="006406FD" w:rsidRDefault="00000000" w:rsidP="006406FD">
      <w:pPr>
        <w:jc w:val="both"/>
        <w:rPr>
          <w:sz w:val="32"/>
          <w:szCs w:val="32"/>
        </w:rPr>
      </w:pPr>
      <w:r w:rsidRPr="006406FD">
        <w:rPr>
          <w:sz w:val="32"/>
          <w:szCs w:val="32"/>
        </w:rPr>
        <w:br w:type="page"/>
      </w:r>
    </w:p>
    <w:p w14:paraId="613D176A" w14:textId="77777777" w:rsidR="00CC3698" w:rsidRDefault="00CC3698" w:rsidP="006406FD">
      <w:pPr>
        <w:rPr>
          <w:b/>
          <w:bCs/>
          <w:sz w:val="48"/>
          <w:szCs w:val="48"/>
        </w:rPr>
      </w:pPr>
      <w:bookmarkStart w:id="1" w:name="_Toc201304964"/>
    </w:p>
    <w:p w14:paraId="54ED7AF7" w14:textId="77777777" w:rsidR="003E0C84" w:rsidRDefault="003E0C84" w:rsidP="006406FD">
      <w:pPr>
        <w:rPr>
          <w:b/>
          <w:bCs/>
          <w:sz w:val="48"/>
          <w:szCs w:val="48"/>
        </w:rPr>
      </w:pPr>
    </w:p>
    <w:p w14:paraId="55207B6B" w14:textId="2A6AE0C1" w:rsidR="006406FD" w:rsidRPr="00575D70" w:rsidRDefault="00000000" w:rsidP="006406FD">
      <w:pPr>
        <w:rPr>
          <w:b/>
          <w:bCs/>
          <w:sz w:val="48"/>
          <w:szCs w:val="48"/>
        </w:rPr>
      </w:pPr>
      <w:r w:rsidRPr="00220A9C">
        <w:rPr>
          <w:b/>
          <w:bCs/>
          <w:sz w:val="48"/>
          <w:szCs w:val="48"/>
        </w:rPr>
        <w:t>Table of Contents</w:t>
      </w:r>
      <w:bookmarkEnd w:id="1"/>
    </w:p>
    <w:sdt>
      <w:sdtPr>
        <w:id w:val="-824889514"/>
        <w:docPartObj>
          <w:docPartGallery w:val="Table of Contents"/>
          <w:docPartUnique/>
        </w:docPartObj>
      </w:sdtPr>
      <w:sdtEndPr>
        <w:rPr>
          <w:rFonts w:ascii="Times New Roman" w:eastAsiaTheme="minorEastAsia" w:hAnsi="Times New Roman" w:cstheme="minorBidi"/>
          <w:noProof/>
          <w:color w:val="auto"/>
          <w:sz w:val="24"/>
          <w:szCs w:val="22"/>
        </w:rPr>
      </w:sdtEndPr>
      <w:sdtContent>
        <w:p w14:paraId="425E11D0" w14:textId="25B1A099" w:rsidR="00220A9C" w:rsidRDefault="00220A9C" w:rsidP="00CC3698">
          <w:pPr>
            <w:pStyle w:val="TOCHeading"/>
          </w:pPr>
        </w:p>
        <w:p w14:paraId="578C3EAA" w14:textId="77777777" w:rsidR="00CC3698" w:rsidRPr="00CC3698" w:rsidRDefault="00CC3698" w:rsidP="00CC3698"/>
        <w:p w14:paraId="2E8AF06E" w14:textId="23AD5151" w:rsidR="00220A9C" w:rsidRPr="00CC3698" w:rsidRDefault="00220A9C" w:rsidP="003E0C84">
          <w:pPr>
            <w:pStyle w:val="TOC1"/>
            <w:rPr>
              <w:noProof/>
              <w:kern w:val="2"/>
              <w14:ligatures w14:val="standardContextual"/>
            </w:rPr>
          </w:pPr>
          <w:r w:rsidRPr="00575D70">
            <w:fldChar w:fldCharType="begin"/>
          </w:r>
          <w:r w:rsidRPr="00575D70">
            <w:instrText xml:space="preserve"> TOC \o "1-3" \h \z \u </w:instrText>
          </w:r>
          <w:r w:rsidRPr="00575D70">
            <w:fldChar w:fldCharType="separate"/>
          </w:r>
          <w:r w:rsidRPr="00CC3698">
            <w:rPr>
              <w:rStyle w:val="Hyperlink"/>
              <w:rFonts w:cs="Times New Roman"/>
              <w:noProof/>
              <w:color w:val="000000" w:themeColor="text1"/>
              <w:sz w:val="32"/>
              <w:szCs w:val="32"/>
              <w:u w:val="none"/>
            </w:rPr>
            <w:t>Financial Accounting System</w:t>
          </w:r>
          <w:r w:rsidRPr="00CC3698">
            <w:rPr>
              <w:noProof/>
              <w:webHidden/>
            </w:rPr>
            <w:tab/>
          </w:r>
          <w:r w:rsidR="003E0C84">
            <w:rPr>
              <w:noProof/>
              <w:webHidden/>
            </w:rPr>
            <w:t>……………………………….</w:t>
          </w:r>
          <w:r w:rsidR="00CC3698" w:rsidRPr="00CC3698">
            <w:rPr>
              <w:rStyle w:val="Hyperlink"/>
              <w:rFonts w:cs="Times New Roman"/>
              <w:noProof/>
              <w:color w:val="000000" w:themeColor="text1"/>
              <w:sz w:val="32"/>
              <w:szCs w:val="32"/>
              <w:u w:val="none"/>
            </w:rPr>
            <w:t>1</w:t>
          </w:r>
        </w:p>
        <w:p w14:paraId="78EC725D" w14:textId="7F83CAF3" w:rsidR="00220A9C" w:rsidRPr="00CC3698" w:rsidRDefault="00220A9C" w:rsidP="003E0C84">
          <w:pPr>
            <w:pStyle w:val="TOC1"/>
            <w:rPr>
              <w:noProof/>
              <w:kern w:val="2"/>
              <w14:ligatures w14:val="standardContextual"/>
            </w:rPr>
          </w:pPr>
          <w:r w:rsidRPr="00CC3698">
            <w:rPr>
              <w:rStyle w:val="Hyperlink"/>
              <w:rFonts w:cs="Times New Roman"/>
              <w:noProof/>
              <w:color w:val="000000" w:themeColor="text1"/>
              <w:sz w:val="32"/>
              <w:szCs w:val="32"/>
              <w:u w:val="none"/>
            </w:rPr>
            <w:t>Identity Card in MS Word</w:t>
          </w:r>
          <w:r w:rsidR="003E0C84">
            <w:rPr>
              <w:noProof/>
              <w:webHidden/>
            </w:rPr>
            <w:t>………………………….……………………</w:t>
          </w:r>
          <w:r w:rsidR="00CC3698" w:rsidRPr="00CC3698">
            <w:rPr>
              <w:rStyle w:val="Hyperlink"/>
              <w:rFonts w:cs="Times New Roman"/>
              <w:noProof/>
              <w:color w:val="000000" w:themeColor="text1"/>
              <w:sz w:val="32"/>
              <w:szCs w:val="32"/>
              <w:u w:val="none"/>
            </w:rPr>
            <w:t>2</w:t>
          </w:r>
        </w:p>
        <w:p w14:paraId="21EC5485" w14:textId="3A60E3C7" w:rsidR="00220A9C" w:rsidRPr="00CC3698" w:rsidRDefault="00220A9C" w:rsidP="003E0C84">
          <w:pPr>
            <w:pStyle w:val="TOC1"/>
            <w:rPr>
              <w:noProof/>
              <w:kern w:val="2"/>
              <w14:ligatures w14:val="standardContextual"/>
            </w:rPr>
          </w:pPr>
          <w:r w:rsidRPr="00CC3698">
            <w:rPr>
              <w:rStyle w:val="Hyperlink"/>
              <w:rFonts w:cs="Times New Roman"/>
              <w:noProof/>
              <w:color w:val="000000" w:themeColor="text1"/>
              <w:sz w:val="32"/>
              <w:szCs w:val="32"/>
              <w:u w:val="none"/>
            </w:rPr>
            <w:t xml:space="preserve">USE of </w:t>
          </w:r>
          <w:r w:rsidR="003E0C84">
            <w:rPr>
              <w:rStyle w:val="Hyperlink"/>
              <w:rFonts w:cs="Times New Roman"/>
              <w:noProof/>
              <w:color w:val="000000" w:themeColor="text1"/>
              <w:sz w:val="32"/>
              <w:szCs w:val="32"/>
              <w:u w:val="none"/>
            </w:rPr>
            <w:t>C programming……………………………………..3</w:t>
          </w:r>
        </w:p>
        <w:p w14:paraId="02733A2D" w14:textId="34AE54CF" w:rsidR="00220A9C" w:rsidRPr="00CC3698" w:rsidRDefault="003E0C84" w:rsidP="003E0C84">
          <w:pPr>
            <w:pStyle w:val="TOC1"/>
            <w:rPr>
              <w:noProof/>
              <w:kern w:val="2"/>
              <w14:ligatures w14:val="standardContextual"/>
            </w:rPr>
          </w:pPr>
          <w:r>
            <w:rPr>
              <w:rStyle w:val="Hyperlink"/>
              <w:rFonts w:cs="Times New Roman"/>
              <w:noProof/>
              <w:color w:val="000000" w:themeColor="text1"/>
              <w:sz w:val="32"/>
              <w:szCs w:val="32"/>
              <w:u w:val="none"/>
            </w:rPr>
            <w:t>USE of HTML………………………………………………5</w:t>
          </w:r>
        </w:p>
        <w:p w14:paraId="198B8B3E" w14:textId="4A68D1B8" w:rsidR="00220A9C" w:rsidRPr="00CC3698" w:rsidRDefault="003E0C84" w:rsidP="003E0C84">
          <w:pPr>
            <w:pStyle w:val="TOC1"/>
            <w:rPr>
              <w:noProof/>
              <w:kern w:val="2"/>
              <w14:ligatures w14:val="standardContextual"/>
            </w:rPr>
          </w:pPr>
          <w:r>
            <w:rPr>
              <w:rStyle w:val="Hyperlink"/>
              <w:rFonts w:cs="Times New Roman"/>
              <w:noProof/>
              <w:color w:val="000000" w:themeColor="text1"/>
              <w:sz w:val="32"/>
              <w:szCs w:val="32"/>
              <w:u w:val="none"/>
            </w:rPr>
            <w:t>Results……………………………………………………….7</w:t>
          </w:r>
        </w:p>
        <w:p w14:paraId="19699A87" w14:textId="4DED743F" w:rsidR="00220A9C" w:rsidRPr="00CC3698" w:rsidRDefault="003E0C84" w:rsidP="003E0C84">
          <w:pPr>
            <w:pStyle w:val="TOC1"/>
            <w:rPr>
              <w:noProof/>
              <w:kern w:val="2"/>
              <w14:ligatures w14:val="standardContextual"/>
            </w:rPr>
          </w:pPr>
          <w:r>
            <w:rPr>
              <w:rStyle w:val="Hyperlink"/>
              <w:rFonts w:cs="Times New Roman"/>
              <w:noProof/>
              <w:color w:val="000000" w:themeColor="text1"/>
              <w:sz w:val="32"/>
              <w:szCs w:val="32"/>
              <w:u w:val="none"/>
            </w:rPr>
            <w:t>Concept of cyber crime………………………………….…..9</w:t>
          </w:r>
        </w:p>
        <w:p w14:paraId="0359DEB9" w14:textId="4854E14B" w:rsidR="00220A9C" w:rsidRPr="00CC3698" w:rsidRDefault="003E0C84" w:rsidP="003E0C84">
          <w:pPr>
            <w:pStyle w:val="TOC1"/>
            <w:rPr>
              <w:noProof/>
              <w:kern w:val="2"/>
              <w14:ligatures w14:val="standardContextual"/>
            </w:rPr>
          </w:pPr>
          <w:r>
            <w:rPr>
              <w:rStyle w:val="Hyperlink"/>
              <w:rFonts w:cs="Times New Roman"/>
              <w:noProof/>
              <w:color w:val="000000" w:themeColor="text1"/>
              <w:sz w:val="32"/>
              <w:szCs w:val="32"/>
              <w:u w:val="none"/>
            </w:rPr>
            <w:t>Comclusion………………………………………………...12</w:t>
          </w:r>
        </w:p>
        <w:p w14:paraId="29C22318" w14:textId="16C94300" w:rsidR="00220A9C" w:rsidRPr="00CC3698" w:rsidRDefault="003E0C84" w:rsidP="003E0C84">
          <w:pPr>
            <w:pStyle w:val="TOC1"/>
            <w:rPr>
              <w:noProof/>
              <w:kern w:val="2"/>
              <w14:ligatures w14:val="standardContextual"/>
            </w:rPr>
          </w:pPr>
          <w:r>
            <w:rPr>
              <w:rStyle w:val="Hyperlink"/>
              <w:rFonts w:cs="Times New Roman"/>
              <w:noProof/>
              <w:color w:val="000000" w:themeColor="text1"/>
              <w:sz w:val="32"/>
              <w:szCs w:val="32"/>
              <w:u w:val="none"/>
            </w:rPr>
            <w:t>Bibliography……………………………………………….13</w:t>
          </w:r>
        </w:p>
        <w:p w14:paraId="2946DFF6" w14:textId="17C918ED" w:rsidR="00220A9C" w:rsidRPr="006406FD" w:rsidRDefault="00220A9C" w:rsidP="00220A9C">
          <w:pPr>
            <w:jc w:val="both"/>
          </w:pPr>
          <w:r w:rsidRPr="00575D70">
            <w:rPr>
              <w:rFonts w:cs="Times New Roman"/>
              <w:b/>
              <w:bCs/>
              <w:noProof/>
              <w:color w:val="000000" w:themeColor="text1"/>
              <w:sz w:val="32"/>
              <w:szCs w:val="32"/>
            </w:rPr>
            <w:fldChar w:fldCharType="end"/>
          </w:r>
        </w:p>
      </w:sdtContent>
    </w:sdt>
    <w:p w14:paraId="656E42CA" w14:textId="5AD01443" w:rsidR="00220A9C" w:rsidRDefault="00220A9C"/>
    <w:p w14:paraId="38F9998F" w14:textId="656A62B5" w:rsidR="00CC3698" w:rsidRDefault="00CC3698">
      <w:pPr>
        <w:rPr>
          <w:sz w:val="32"/>
          <w:szCs w:val="32"/>
        </w:rPr>
      </w:pPr>
    </w:p>
    <w:p w14:paraId="328288BE" w14:textId="77777777" w:rsidR="00CC3698" w:rsidRDefault="00CC3698">
      <w:pPr>
        <w:rPr>
          <w:sz w:val="32"/>
          <w:szCs w:val="32"/>
        </w:rPr>
      </w:pPr>
    </w:p>
    <w:p w14:paraId="18DFF1DE" w14:textId="77777777" w:rsidR="00CC3698" w:rsidRDefault="00CC3698">
      <w:pPr>
        <w:rPr>
          <w:sz w:val="32"/>
          <w:szCs w:val="32"/>
        </w:rPr>
      </w:pPr>
    </w:p>
    <w:p w14:paraId="7A7E00F9" w14:textId="77777777" w:rsidR="00CC3698" w:rsidRDefault="00CC3698">
      <w:pPr>
        <w:rPr>
          <w:sz w:val="32"/>
          <w:szCs w:val="32"/>
        </w:rPr>
      </w:pPr>
    </w:p>
    <w:p w14:paraId="26CB1A1D" w14:textId="46B59EFE" w:rsidR="00CC3698" w:rsidRDefault="00CC3698">
      <w:pPr>
        <w:rPr>
          <w:sz w:val="32"/>
          <w:szCs w:val="32"/>
        </w:rPr>
      </w:pPr>
      <w:r>
        <w:rPr>
          <w:sz w:val="32"/>
          <w:szCs w:val="32"/>
        </w:rPr>
        <w:br w:type="page"/>
      </w:r>
    </w:p>
    <w:p w14:paraId="5A84D8AA" w14:textId="3593491F" w:rsidR="0052124B" w:rsidRPr="006406FD" w:rsidRDefault="00000000" w:rsidP="006406FD">
      <w:pPr>
        <w:pStyle w:val="Heading1"/>
        <w:jc w:val="both"/>
        <w:rPr>
          <w:rFonts w:ascii="Times New Roman" w:hAnsi="Times New Roman" w:cs="Times New Roman"/>
          <w:color w:val="000000" w:themeColor="text1"/>
          <w:sz w:val="48"/>
          <w:szCs w:val="48"/>
        </w:rPr>
      </w:pPr>
      <w:bookmarkStart w:id="2" w:name="_Toc201304965"/>
      <w:bookmarkStart w:id="3" w:name="_Toc201305337"/>
      <w:r w:rsidRPr="006406FD">
        <w:rPr>
          <w:rFonts w:ascii="Times New Roman" w:hAnsi="Times New Roman" w:cs="Times New Roman"/>
          <w:color w:val="000000" w:themeColor="text1"/>
          <w:sz w:val="48"/>
          <w:szCs w:val="48"/>
        </w:rPr>
        <w:lastRenderedPageBreak/>
        <w:t>Financial Accounting System</w:t>
      </w:r>
      <w:bookmarkEnd w:id="2"/>
      <w:bookmarkEnd w:id="3"/>
    </w:p>
    <w:p w14:paraId="1B74FA6E" w14:textId="77777777" w:rsidR="006406FD" w:rsidRPr="006406FD" w:rsidRDefault="006406FD" w:rsidP="006406FD">
      <w:pPr>
        <w:jc w:val="both"/>
        <w:rPr>
          <w:sz w:val="32"/>
          <w:szCs w:val="32"/>
        </w:rPr>
      </w:pPr>
    </w:p>
    <w:p w14:paraId="601756BD" w14:textId="77777777" w:rsidR="006406FD" w:rsidRPr="006406FD" w:rsidRDefault="006406FD" w:rsidP="006406FD">
      <w:pPr>
        <w:jc w:val="both"/>
        <w:rPr>
          <w:sz w:val="32"/>
          <w:szCs w:val="32"/>
        </w:rPr>
      </w:pPr>
      <w:r w:rsidRPr="006406FD">
        <w:rPr>
          <w:sz w:val="32"/>
          <w:szCs w:val="32"/>
        </w:rPr>
        <w:t>A financial accounting system in the context of computers refers to software applications or computerized tools designed to streamline and automate the processes involved in financial accounting. These systems leverage technology to record, process, summarize, and report financial transactions efficiently. Here's an explanation of its functions within the computerized environment:</w:t>
      </w:r>
    </w:p>
    <w:p w14:paraId="7A67736A" w14:textId="77777777" w:rsidR="006406FD" w:rsidRPr="006406FD" w:rsidRDefault="006406FD" w:rsidP="006406FD">
      <w:pPr>
        <w:numPr>
          <w:ilvl w:val="0"/>
          <w:numId w:val="10"/>
        </w:numPr>
        <w:jc w:val="both"/>
        <w:rPr>
          <w:sz w:val="32"/>
          <w:szCs w:val="32"/>
        </w:rPr>
      </w:pPr>
      <w:r w:rsidRPr="006406FD">
        <w:rPr>
          <w:b/>
          <w:bCs/>
          <w:sz w:val="32"/>
          <w:szCs w:val="32"/>
        </w:rPr>
        <w:t>Automated Recording</w:t>
      </w:r>
      <w:r w:rsidRPr="006406FD">
        <w:rPr>
          <w:sz w:val="32"/>
          <w:szCs w:val="32"/>
        </w:rPr>
        <w:t>: Automates the process of recording financial transactions via user-friendly interfaces or integration with other business software such as point-of-sale or ERP systems.</w:t>
      </w:r>
    </w:p>
    <w:p w14:paraId="6DC392C8" w14:textId="77777777" w:rsidR="006406FD" w:rsidRPr="006406FD" w:rsidRDefault="006406FD" w:rsidP="006406FD">
      <w:pPr>
        <w:numPr>
          <w:ilvl w:val="0"/>
          <w:numId w:val="10"/>
        </w:numPr>
        <w:jc w:val="both"/>
        <w:rPr>
          <w:sz w:val="32"/>
          <w:szCs w:val="32"/>
        </w:rPr>
      </w:pPr>
      <w:r w:rsidRPr="006406FD">
        <w:rPr>
          <w:b/>
          <w:bCs/>
          <w:sz w:val="32"/>
          <w:szCs w:val="32"/>
        </w:rPr>
        <w:t>Classification &amp; Categorization</w:t>
      </w:r>
      <w:r w:rsidRPr="006406FD">
        <w:rPr>
          <w:sz w:val="32"/>
          <w:szCs w:val="32"/>
        </w:rPr>
        <w:t>: Classifies transactions into accounts with features such as automatic account mapping and categorization rules.</w:t>
      </w:r>
    </w:p>
    <w:p w14:paraId="02E2E471" w14:textId="77777777" w:rsidR="006406FD" w:rsidRPr="006406FD" w:rsidRDefault="006406FD" w:rsidP="006406FD">
      <w:pPr>
        <w:numPr>
          <w:ilvl w:val="0"/>
          <w:numId w:val="10"/>
        </w:numPr>
        <w:jc w:val="both"/>
        <w:rPr>
          <w:sz w:val="32"/>
          <w:szCs w:val="32"/>
        </w:rPr>
      </w:pPr>
      <w:r w:rsidRPr="006406FD">
        <w:rPr>
          <w:b/>
          <w:bCs/>
          <w:sz w:val="32"/>
          <w:szCs w:val="32"/>
        </w:rPr>
        <w:t>Real-Time Data Processing</w:t>
      </w:r>
      <w:r w:rsidRPr="006406FD">
        <w:rPr>
          <w:sz w:val="32"/>
          <w:szCs w:val="32"/>
        </w:rPr>
        <w:t>: Updates accounts, ledgers, and reports instantaneously, providing real-time financial status.</w:t>
      </w:r>
    </w:p>
    <w:p w14:paraId="5562782D" w14:textId="77777777" w:rsidR="006406FD" w:rsidRPr="006406FD" w:rsidRDefault="006406FD" w:rsidP="006406FD">
      <w:pPr>
        <w:numPr>
          <w:ilvl w:val="0"/>
          <w:numId w:val="10"/>
        </w:numPr>
        <w:jc w:val="both"/>
        <w:rPr>
          <w:sz w:val="32"/>
          <w:szCs w:val="32"/>
        </w:rPr>
      </w:pPr>
      <w:r w:rsidRPr="006406FD">
        <w:rPr>
          <w:b/>
          <w:bCs/>
          <w:sz w:val="32"/>
          <w:szCs w:val="32"/>
        </w:rPr>
        <w:t>Reporting &amp; Analysis</w:t>
      </w:r>
      <w:r w:rsidRPr="006406FD">
        <w:rPr>
          <w:sz w:val="32"/>
          <w:szCs w:val="32"/>
        </w:rPr>
        <w:t>: Generates financial reports like income statements, balance sheets, and trial balances.</w:t>
      </w:r>
    </w:p>
    <w:p w14:paraId="1D6B7878" w14:textId="77777777" w:rsidR="006406FD" w:rsidRPr="006406FD" w:rsidRDefault="006406FD" w:rsidP="006406FD">
      <w:pPr>
        <w:numPr>
          <w:ilvl w:val="0"/>
          <w:numId w:val="10"/>
        </w:numPr>
        <w:jc w:val="both"/>
        <w:rPr>
          <w:sz w:val="32"/>
          <w:szCs w:val="32"/>
        </w:rPr>
      </w:pPr>
      <w:r w:rsidRPr="006406FD">
        <w:rPr>
          <w:b/>
          <w:bCs/>
          <w:sz w:val="32"/>
          <w:szCs w:val="32"/>
        </w:rPr>
        <w:t>Security &amp; Access Control</w:t>
      </w:r>
      <w:r w:rsidRPr="006406FD">
        <w:rPr>
          <w:sz w:val="32"/>
          <w:szCs w:val="32"/>
        </w:rPr>
        <w:t>: Protects sensitive data from unauthorized access.</w:t>
      </w:r>
    </w:p>
    <w:p w14:paraId="3EF960FF" w14:textId="77777777" w:rsidR="006406FD" w:rsidRPr="006406FD" w:rsidRDefault="006406FD" w:rsidP="006406FD">
      <w:pPr>
        <w:numPr>
          <w:ilvl w:val="0"/>
          <w:numId w:val="10"/>
        </w:numPr>
        <w:jc w:val="both"/>
        <w:rPr>
          <w:sz w:val="32"/>
          <w:szCs w:val="32"/>
        </w:rPr>
      </w:pPr>
      <w:r w:rsidRPr="006406FD">
        <w:rPr>
          <w:b/>
          <w:bCs/>
          <w:sz w:val="32"/>
          <w:szCs w:val="32"/>
        </w:rPr>
        <w:t>Compliance</w:t>
      </w:r>
      <w:r w:rsidRPr="006406FD">
        <w:rPr>
          <w:sz w:val="32"/>
          <w:szCs w:val="32"/>
        </w:rPr>
        <w:t>: Assists in meeting regulatory requirements like GAAP, IFRS, and tax laws.</w:t>
      </w:r>
    </w:p>
    <w:p w14:paraId="000AE278" w14:textId="77777777" w:rsidR="006406FD" w:rsidRPr="006406FD" w:rsidRDefault="006406FD" w:rsidP="006406FD">
      <w:pPr>
        <w:jc w:val="both"/>
        <w:rPr>
          <w:sz w:val="32"/>
          <w:szCs w:val="32"/>
        </w:rPr>
      </w:pPr>
      <w:r w:rsidRPr="006406FD">
        <w:rPr>
          <w:sz w:val="32"/>
          <w:szCs w:val="32"/>
        </w:rPr>
        <w:t>In summary, these systems streamline accounting, enhance accuracy, improve security, and ensure compliance.</w:t>
      </w:r>
    </w:p>
    <w:p w14:paraId="0C0F435A" w14:textId="66FB374F" w:rsidR="006406FD" w:rsidRPr="006406FD" w:rsidRDefault="00000000" w:rsidP="006406FD">
      <w:r>
        <w:br w:type="page"/>
      </w:r>
    </w:p>
    <w:p w14:paraId="2B8BF8D7" w14:textId="56F74411" w:rsidR="006406FD" w:rsidRPr="006406FD" w:rsidRDefault="00000000">
      <w:pPr>
        <w:pStyle w:val="Heading1"/>
        <w:rPr>
          <w:rFonts w:ascii="Times New Roman" w:hAnsi="Times New Roman" w:cs="Times New Roman"/>
          <w:color w:val="000000" w:themeColor="text1"/>
          <w:sz w:val="48"/>
          <w:szCs w:val="48"/>
        </w:rPr>
      </w:pPr>
      <w:bookmarkStart w:id="4" w:name="_Toc201304966"/>
      <w:bookmarkStart w:id="5" w:name="_Toc201305338"/>
      <w:r w:rsidRPr="006406FD">
        <w:rPr>
          <w:rFonts w:ascii="Times New Roman" w:hAnsi="Times New Roman" w:cs="Times New Roman"/>
          <w:color w:val="000000" w:themeColor="text1"/>
          <w:sz w:val="48"/>
          <w:szCs w:val="48"/>
        </w:rPr>
        <w:lastRenderedPageBreak/>
        <w:t>Identity Card in MS Wor</w:t>
      </w:r>
      <w:r w:rsidR="006406FD">
        <w:rPr>
          <w:rFonts w:ascii="Times New Roman" w:hAnsi="Times New Roman" w:cs="Times New Roman"/>
          <w:color w:val="000000" w:themeColor="text1"/>
          <w:sz w:val="48"/>
          <w:szCs w:val="48"/>
        </w:rPr>
        <w:t>d</w:t>
      </w:r>
      <w:bookmarkEnd w:id="4"/>
      <w:bookmarkEnd w:id="5"/>
    </w:p>
    <w:p w14:paraId="357F2F5A" w14:textId="0B185355" w:rsidR="006406FD" w:rsidRDefault="006406FD">
      <w:pPr>
        <w:pStyle w:val="Heading1"/>
      </w:pPr>
      <w:bookmarkStart w:id="6" w:name="_Toc201304967"/>
      <w:bookmarkStart w:id="7" w:name="_Toc201305064"/>
      <w:bookmarkStart w:id="8" w:name="_Toc201305151"/>
      <w:bookmarkStart w:id="9" w:name="_Toc201305339"/>
      <w:r>
        <w:rPr>
          <w:noProof/>
        </w:rPr>
        <mc:AlternateContent>
          <mc:Choice Requires="wpg">
            <w:drawing>
              <wp:anchor distT="0" distB="0" distL="114300" distR="114300" simplePos="0" relativeHeight="251658752" behindDoc="0" locked="0" layoutInCell="1" allowOverlap="1" wp14:anchorId="3F418AC4" wp14:editId="40890855">
                <wp:simplePos x="0" y="0"/>
                <wp:positionH relativeFrom="margin">
                  <wp:posOffset>3175</wp:posOffset>
                </wp:positionH>
                <wp:positionV relativeFrom="paragraph">
                  <wp:posOffset>541020</wp:posOffset>
                </wp:positionV>
                <wp:extent cx="5003800" cy="6510655"/>
                <wp:effectExtent l="0" t="0" r="0" b="23495"/>
                <wp:wrapSquare wrapText="bothSides"/>
                <wp:docPr id="257" name="Group 257"/>
                <wp:cNvGraphicFramePr/>
                <a:graphic xmlns:a="http://schemas.openxmlformats.org/drawingml/2006/main">
                  <a:graphicData uri="http://schemas.microsoft.com/office/word/2010/wordprocessingGroup">
                    <wpg:wgp>
                      <wpg:cNvGrpSpPr/>
                      <wpg:grpSpPr>
                        <a:xfrm>
                          <a:off x="0" y="0"/>
                          <a:ext cx="5003800" cy="6510655"/>
                          <a:chOff x="0" y="0"/>
                          <a:chExt cx="3170503" cy="4933315"/>
                        </a:xfrm>
                      </wpg:grpSpPr>
                      <wps:wsp>
                        <wps:cNvPr id="7" name="Shape 7"/>
                        <wps:cNvSpPr/>
                        <wps:spPr>
                          <a:xfrm>
                            <a:off x="18415" y="19050"/>
                            <a:ext cx="2976880" cy="4914265"/>
                          </a:xfrm>
                          <a:custGeom>
                            <a:avLst/>
                            <a:gdLst/>
                            <a:ahLst/>
                            <a:cxnLst/>
                            <a:rect l="0" t="0" r="0" b="0"/>
                            <a:pathLst>
                              <a:path w="2976880" h="4914265">
                                <a:moveTo>
                                  <a:pt x="0" y="4914265"/>
                                </a:moveTo>
                                <a:lnTo>
                                  <a:pt x="2976880" y="4914265"/>
                                </a:lnTo>
                                <a:lnTo>
                                  <a:pt x="2976880" y="0"/>
                                </a:lnTo>
                                <a:lnTo>
                                  <a:pt x="0" y="0"/>
                                </a:lnTo>
                                <a:close/>
                              </a:path>
                            </a:pathLst>
                          </a:custGeom>
                          <a:ln w="38100" cap="flat">
                            <a:miter lim="127000"/>
                          </a:ln>
                        </wps:spPr>
                        <wps:style>
                          <a:lnRef idx="1">
                            <a:srgbClr val="0070C0"/>
                          </a:lnRef>
                          <a:fillRef idx="0">
                            <a:srgbClr val="000000">
                              <a:alpha val="0"/>
                            </a:srgbClr>
                          </a:fillRef>
                          <a:effectRef idx="0">
                            <a:scrgbClr r="0" g="0" b="0"/>
                          </a:effectRef>
                          <a:fontRef idx="none"/>
                        </wps:style>
                        <wps:bodyPr/>
                      </wps:wsp>
                      <wps:wsp>
                        <wps:cNvPr id="8" name="Shape 8"/>
                        <wps:cNvSpPr/>
                        <wps:spPr>
                          <a:xfrm>
                            <a:off x="21590" y="22225"/>
                            <a:ext cx="3003550" cy="1991360"/>
                          </a:xfrm>
                          <a:custGeom>
                            <a:avLst/>
                            <a:gdLst/>
                            <a:ahLst/>
                            <a:cxnLst/>
                            <a:rect l="0" t="0" r="0" b="0"/>
                            <a:pathLst>
                              <a:path w="3003550" h="1991360">
                                <a:moveTo>
                                  <a:pt x="0" y="0"/>
                                </a:moveTo>
                                <a:lnTo>
                                  <a:pt x="3003550" y="0"/>
                                </a:lnTo>
                                <a:lnTo>
                                  <a:pt x="3003550" y="995680"/>
                                </a:lnTo>
                                <a:lnTo>
                                  <a:pt x="1501775" y="1991360"/>
                                </a:lnTo>
                                <a:lnTo>
                                  <a:pt x="0" y="995680"/>
                                </a:lnTo>
                                <a:lnTo>
                                  <a:pt x="0" y="0"/>
                                </a:lnTo>
                                <a:close/>
                              </a:path>
                            </a:pathLst>
                          </a:custGeom>
                          <a:ln w="0" cap="flat">
                            <a:miter lim="127000"/>
                          </a:ln>
                        </wps:spPr>
                        <wps:style>
                          <a:lnRef idx="0">
                            <a:srgbClr val="000000"/>
                          </a:lnRef>
                          <a:fillRef idx="1">
                            <a:srgbClr val="FFC000"/>
                          </a:fillRef>
                          <a:effectRef idx="0">
                            <a:scrgbClr r="0" g="0" b="0"/>
                          </a:effectRef>
                          <a:fontRef idx="none"/>
                        </wps:style>
                        <wps:bodyPr/>
                      </wps:wsp>
                      <pic:pic xmlns:pic="http://schemas.openxmlformats.org/drawingml/2006/picture">
                        <pic:nvPicPr>
                          <pic:cNvPr id="265" name="Picture 265"/>
                          <pic:cNvPicPr/>
                        </pic:nvPicPr>
                        <pic:blipFill>
                          <a:blip r:embed="rId8"/>
                          <a:stretch>
                            <a:fillRect/>
                          </a:stretch>
                        </pic:blipFill>
                        <pic:spPr>
                          <a:xfrm>
                            <a:off x="18415" y="16510"/>
                            <a:ext cx="3006725" cy="1997075"/>
                          </a:xfrm>
                          <a:prstGeom prst="rect">
                            <a:avLst/>
                          </a:prstGeom>
                        </pic:spPr>
                      </pic:pic>
                      <wps:wsp>
                        <wps:cNvPr id="12" name="Shape 12"/>
                        <wps:cNvSpPr/>
                        <wps:spPr>
                          <a:xfrm>
                            <a:off x="21590" y="22225"/>
                            <a:ext cx="3003550" cy="1991360"/>
                          </a:xfrm>
                          <a:custGeom>
                            <a:avLst/>
                            <a:gdLst/>
                            <a:ahLst/>
                            <a:cxnLst/>
                            <a:rect l="0" t="0" r="0" b="0"/>
                            <a:pathLst>
                              <a:path w="3003550" h="1991360">
                                <a:moveTo>
                                  <a:pt x="3003550" y="0"/>
                                </a:moveTo>
                                <a:lnTo>
                                  <a:pt x="3003550" y="995680"/>
                                </a:lnTo>
                                <a:lnTo>
                                  <a:pt x="1501775" y="1991360"/>
                                </a:lnTo>
                                <a:lnTo>
                                  <a:pt x="0" y="995680"/>
                                </a:lnTo>
                                <a:lnTo>
                                  <a:pt x="0" y="0"/>
                                </a:lnTo>
                                <a:close/>
                              </a:path>
                            </a:pathLst>
                          </a:custGeom>
                          <a:ln w="12700" cap="flat">
                            <a:miter lim="127000"/>
                          </a:ln>
                        </wps:spPr>
                        <wps:style>
                          <a:lnRef idx="1">
                            <a:srgbClr val="2F528F"/>
                          </a:lnRef>
                          <a:fillRef idx="0">
                            <a:srgbClr val="000000">
                              <a:alpha val="0"/>
                            </a:srgbClr>
                          </a:fillRef>
                          <a:effectRef idx="0">
                            <a:scrgbClr r="0" g="0" b="0"/>
                          </a:effectRef>
                          <a:fontRef idx="none"/>
                        </wps:style>
                        <wps:bodyPr/>
                      </wps:wsp>
                      <wps:wsp>
                        <wps:cNvPr id="13" name="Shape 13"/>
                        <wps:cNvSpPr/>
                        <wps:spPr>
                          <a:xfrm>
                            <a:off x="0" y="0"/>
                            <a:ext cx="3045460" cy="1610995"/>
                          </a:xfrm>
                          <a:custGeom>
                            <a:avLst/>
                            <a:gdLst/>
                            <a:ahLst/>
                            <a:cxnLst/>
                            <a:rect l="0" t="0" r="0" b="0"/>
                            <a:pathLst>
                              <a:path w="3045460" h="1610995">
                                <a:moveTo>
                                  <a:pt x="0" y="0"/>
                                </a:moveTo>
                                <a:lnTo>
                                  <a:pt x="3045460" y="0"/>
                                </a:lnTo>
                                <a:lnTo>
                                  <a:pt x="3045460" y="805561"/>
                                </a:lnTo>
                                <a:lnTo>
                                  <a:pt x="1522730" y="1610995"/>
                                </a:lnTo>
                                <a:lnTo>
                                  <a:pt x="0" y="805561"/>
                                </a:lnTo>
                                <a:lnTo>
                                  <a:pt x="0" y="0"/>
                                </a:lnTo>
                                <a:close/>
                              </a:path>
                            </a:pathLst>
                          </a:custGeom>
                          <a:ln w="0" cap="flat">
                            <a:miter lim="127000"/>
                          </a:ln>
                        </wps:spPr>
                        <wps:style>
                          <a:lnRef idx="0">
                            <a:srgbClr val="000000"/>
                          </a:lnRef>
                          <a:fillRef idx="1">
                            <a:srgbClr val="2F5597"/>
                          </a:fillRef>
                          <a:effectRef idx="0">
                            <a:scrgbClr r="0" g="0" b="0"/>
                          </a:effectRef>
                          <a:fontRef idx="none"/>
                        </wps:style>
                        <wps:bodyPr/>
                      </wps:wsp>
                      <pic:pic xmlns:pic="http://schemas.openxmlformats.org/drawingml/2006/picture">
                        <pic:nvPicPr>
                          <pic:cNvPr id="266" name="Picture 266"/>
                          <pic:cNvPicPr/>
                        </pic:nvPicPr>
                        <pic:blipFill>
                          <a:blip r:embed="rId9"/>
                          <a:stretch>
                            <a:fillRect/>
                          </a:stretch>
                        </pic:blipFill>
                        <pic:spPr>
                          <a:xfrm>
                            <a:off x="50165" y="70485"/>
                            <a:ext cx="831850" cy="790575"/>
                          </a:xfrm>
                          <a:prstGeom prst="rect">
                            <a:avLst/>
                          </a:prstGeom>
                        </pic:spPr>
                      </pic:pic>
                      <wps:wsp>
                        <wps:cNvPr id="16" name="Shape 16"/>
                        <wps:cNvSpPr/>
                        <wps:spPr>
                          <a:xfrm>
                            <a:off x="52070" y="74295"/>
                            <a:ext cx="829310" cy="786765"/>
                          </a:xfrm>
                          <a:custGeom>
                            <a:avLst/>
                            <a:gdLst/>
                            <a:ahLst/>
                            <a:cxnLst/>
                            <a:rect l="0" t="0" r="0" b="0"/>
                            <a:pathLst>
                              <a:path w="829310" h="786765">
                                <a:moveTo>
                                  <a:pt x="0" y="393446"/>
                                </a:moveTo>
                                <a:cubicBezTo>
                                  <a:pt x="0" y="176149"/>
                                  <a:pt x="185674" y="0"/>
                                  <a:pt x="414655" y="0"/>
                                </a:cubicBezTo>
                                <a:cubicBezTo>
                                  <a:pt x="643636" y="0"/>
                                  <a:pt x="829310" y="176149"/>
                                  <a:pt x="829310" y="393446"/>
                                </a:cubicBezTo>
                                <a:cubicBezTo>
                                  <a:pt x="829310" y="610616"/>
                                  <a:pt x="643636" y="786765"/>
                                  <a:pt x="414655" y="786765"/>
                                </a:cubicBezTo>
                                <a:cubicBezTo>
                                  <a:pt x="185674" y="786765"/>
                                  <a:pt x="0" y="610616"/>
                                  <a:pt x="0" y="393446"/>
                                </a:cubicBezTo>
                                <a:close/>
                              </a:path>
                            </a:pathLst>
                          </a:custGeom>
                          <a:ln w="3175" cap="flat">
                            <a:miter lim="127000"/>
                          </a:ln>
                        </wps:spPr>
                        <wps:style>
                          <a:lnRef idx="1">
                            <a:srgbClr val="FFFF00"/>
                          </a:lnRef>
                          <a:fillRef idx="0">
                            <a:srgbClr val="000000">
                              <a:alpha val="0"/>
                            </a:srgbClr>
                          </a:fillRef>
                          <a:effectRef idx="0">
                            <a:scrgbClr r="0" g="0" b="0"/>
                          </a:effectRef>
                          <a:fontRef idx="none"/>
                        </wps:style>
                        <wps:bodyPr/>
                      </wps:wsp>
                      <wps:wsp>
                        <wps:cNvPr id="17" name="Rectangle 17"/>
                        <wps:cNvSpPr/>
                        <wps:spPr>
                          <a:xfrm>
                            <a:off x="996061" y="287781"/>
                            <a:ext cx="425540" cy="189937"/>
                          </a:xfrm>
                          <a:prstGeom prst="rect">
                            <a:avLst/>
                          </a:prstGeom>
                          <a:ln>
                            <a:noFill/>
                          </a:ln>
                        </wps:spPr>
                        <wps:txbx>
                          <w:txbxContent>
                            <w:p w14:paraId="53CC489D" w14:textId="77777777" w:rsidR="006406FD" w:rsidRDefault="006406FD" w:rsidP="006406FD">
                              <w:r>
                                <w:rPr>
                                  <w:rFonts w:ascii="Calibri" w:eastAsia="Calibri" w:hAnsi="Calibri" w:cs="Calibri"/>
                                  <w:b/>
                                  <w:color w:val="FFFFFF"/>
                                </w:rPr>
                                <w:t>KATH</w:t>
                              </w:r>
                            </w:p>
                          </w:txbxContent>
                        </wps:txbx>
                        <wps:bodyPr horzOverflow="overflow" lIns="0" tIns="0" rIns="0" bIns="0" rtlCol="0">
                          <a:noAutofit/>
                        </wps:bodyPr>
                      </wps:wsp>
                      <wps:wsp>
                        <wps:cNvPr id="18" name="Rectangle 18"/>
                        <wps:cNvSpPr/>
                        <wps:spPr>
                          <a:xfrm>
                            <a:off x="1194783" y="287781"/>
                            <a:ext cx="1975720" cy="189937"/>
                          </a:xfrm>
                          <a:prstGeom prst="rect">
                            <a:avLst/>
                          </a:prstGeom>
                          <a:ln>
                            <a:noFill/>
                          </a:ln>
                        </wps:spPr>
                        <wps:txbx>
                          <w:txbxContent>
                            <w:p w14:paraId="35F4BFB9" w14:textId="77777777" w:rsidR="006406FD" w:rsidRDefault="006406FD" w:rsidP="006406FD">
                              <w:r>
                                <w:rPr>
                                  <w:rFonts w:ascii="Calibri" w:eastAsia="Calibri" w:hAnsi="Calibri" w:cs="Calibri"/>
                                  <w:b/>
                                  <w:color w:val="FFFFFF"/>
                                </w:rPr>
                                <w:t>MANDU MODEL COLLEGE</w:t>
                              </w:r>
                            </w:p>
                          </w:txbxContent>
                        </wps:txbx>
                        <wps:bodyPr horzOverflow="overflow" lIns="0" tIns="0" rIns="0" bIns="0" rtlCol="0">
                          <a:noAutofit/>
                        </wps:bodyPr>
                      </wps:wsp>
                      <wps:wsp>
                        <wps:cNvPr id="19" name="Rectangle 19"/>
                        <wps:cNvSpPr/>
                        <wps:spPr>
                          <a:xfrm>
                            <a:off x="2800731" y="287781"/>
                            <a:ext cx="42143" cy="189937"/>
                          </a:xfrm>
                          <a:prstGeom prst="rect">
                            <a:avLst/>
                          </a:prstGeom>
                          <a:ln>
                            <a:noFill/>
                          </a:ln>
                        </wps:spPr>
                        <wps:txbx>
                          <w:txbxContent>
                            <w:p w14:paraId="0DCDDBE8" w14:textId="77777777" w:rsidR="006406FD" w:rsidRDefault="006406FD" w:rsidP="006406FD">
                              <w:r>
                                <w:rPr>
                                  <w:rFonts w:ascii="Calibri" w:eastAsia="Calibri" w:hAnsi="Calibri" w:cs="Calibri"/>
                                  <w:b/>
                                  <w:color w:val="FFFFFF"/>
                                </w:rPr>
                                <w:t xml:space="preserve"> </w:t>
                              </w:r>
                            </w:p>
                          </w:txbxContent>
                        </wps:txbx>
                        <wps:bodyPr horzOverflow="overflow" lIns="0" tIns="0" rIns="0" bIns="0" rtlCol="0">
                          <a:noAutofit/>
                        </wps:bodyPr>
                      </wps:wsp>
                      <wps:wsp>
                        <wps:cNvPr id="20" name="Rectangle 20"/>
                        <wps:cNvSpPr/>
                        <wps:spPr>
                          <a:xfrm>
                            <a:off x="996061" y="465708"/>
                            <a:ext cx="1034824" cy="138324"/>
                          </a:xfrm>
                          <a:prstGeom prst="rect">
                            <a:avLst/>
                          </a:prstGeom>
                          <a:ln>
                            <a:noFill/>
                          </a:ln>
                        </wps:spPr>
                        <wps:txbx>
                          <w:txbxContent>
                            <w:p w14:paraId="3CB2BA0A" w14:textId="77777777" w:rsidR="006406FD" w:rsidRPr="00CF17C8" w:rsidRDefault="006406FD" w:rsidP="006406FD">
                              <w:pPr>
                                <w:rPr>
                                  <w:sz w:val="20"/>
                                  <w:szCs w:val="20"/>
                                </w:rPr>
                              </w:pPr>
                              <w:r w:rsidRPr="00CF17C8">
                                <w:rPr>
                                  <w:rFonts w:ascii="Calibri" w:eastAsia="Calibri" w:hAnsi="Calibri" w:cs="Calibri"/>
                                  <w:b/>
                                  <w:color w:val="FFFFFF"/>
                                  <w:sz w:val="20"/>
                                  <w:szCs w:val="20"/>
                                </w:rPr>
                                <w:t>Balkumari,Lalitpur</w:t>
                              </w:r>
                            </w:p>
                          </w:txbxContent>
                        </wps:txbx>
                        <wps:bodyPr horzOverflow="overflow" lIns="0" tIns="0" rIns="0" bIns="0" rtlCol="0">
                          <a:noAutofit/>
                        </wps:bodyPr>
                      </wps:wsp>
                      <wps:wsp>
                        <wps:cNvPr id="21" name="Rectangle 21"/>
                        <wps:cNvSpPr/>
                        <wps:spPr>
                          <a:xfrm>
                            <a:off x="1774825" y="465708"/>
                            <a:ext cx="30692" cy="138324"/>
                          </a:xfrm>
                          <a:prstGeom prst="rect">
                            <a:avLst/>
                          </a:prstGeom>
                          <a:ln>
                            <a:noFill/>
                          </a:ln>
                        </wps:spPr>
                        <wps:txbx>
                          <w:txbxContent>
                            <w:p w14:paraId="6F8DD105" w14:textId="77777777" w:rsidR="006406FD" w:rsidRDefault="006406FD" w:rsidP="006406FD">
                              <w:r>
                                <w:rPr>
                                  <w:rFonts w:ascii="Calibri" w:eastAsia="Calibri" w:hAnsi="Calibri" w:cs="Calibri"/>
                                  <w:b/>
                                  <w:color w:val="FFFFFF"/>
                                  <w:sz w:val="16"/>
                                </w:rPr>
                                <w:t xml:space="preserve"> </w:t>
                              </w:r>
                            </w:p>
                          </w:txbxContent>
                        </wps:txbx>
                        <wps:bodyPr horzOverflow="overflow" lIns="0" tIns="0" rIns="0" bIns="0" rtlCol="0">
                          <a:noAutofit/>
                        </wps:bodyPr>
                      </wps:wsp>
                      <wps:wsp>
                        <wps:cNvPr id="22" name="Rectangle 22"/>
                        <wps:cNvSpPr/>
                        <wps:spPr>
                          <a:xfrm>
                            <a:off x="1797685" y="465708"/>
                            <a:ext cx="30692" cy="138324"/>
                          </a:xfrm>
                          <a:prstGeom prst="rect">
                            <a:avLst/>
                          </a:prstGeom>
                          <a:ln>
                            <a:noFill/>
                          </a:ln>
                        </wps:spPr>
                        <wps:txbx>
                          <w:txbxContent>
                            <w:p w14:paraId="2DC8BD77" w14:textId="77777777" w:rsidR="006406FD" w:rsidRDefault="006406FD" w:rsidP="006406FD">
                              <w:r>
                                <w:rPr>
                                  <w:rFonts w:ascii="Calibri" w:eastAsia="Calibri" w:hAnsi="Calibri" w:cs="Calibri"/>
                                  <w:b/>
                                  <w:color w:val="FFFFFF"/>
                                  <w:sz w:val="16"/>
                                </w:rPr>
                                <w:t xml:space="preserve"> </w:t>
                              </w:r>
                            </w:p>
                          </w:txbxContent>
                        </wps:txbx>
                        <wps:bodyPr horzOverflow="overflow" lIns="0" tIns="0" rIns="0" bIns="0" rtlCol="0">
                          <a:noAutofit/>
                        </wps:bodyPr>
                      </wps:wsp>
                      <wps:wsp>
                        <wps:cNvPr id="23" name="Rectangle 23"/>
                        <wps:cNvSpPr/>
                        <wps:spPr>
                          <a:xfrm>
                            <a:off x="996061" y="599820"/>
                            <a:ext cx="300941" cy="138324"/>
                          </a:xfrm>
                          <a:prstGeom prst="rect">
                            <a:avLst/>
                          </a:prstGeom>
                          <a:ln>
                            <a:noFill/>
                          </a:ln>
                        </wps:spPr>
                        <wps:txbx>
                          <w:txbxContent>
                            <w:p w14:paraId="29D938CB" w14:textId="77777777" w:rsidR="006406FD" w:rsidRPr="00CF17C8" w:rsidRDefault="006406FD" w:rsidP="006406FD">
                              <w:pPr>
                                <w:rPr>
                                  <w:sz w:val="20"/>
                                  <w:szCs w:val="20"/>
                                </w:rPr>
                              </w:pPr>
                              <w:r w:rsidRPr="00CF17C8">
                                <w:rPr>
                                  <w:rFonts w:ascii="Calibri" w:eastAsia="Calibri" w:hAnsi="Calibri" w:cs="Calibri"/>
                                  <w:b/>
                                  <w:color w:val="FFFFFF"/>
                                  <w:sz w:val="20"/>
                                  <w:szCs w:val="20"/>
                                </w:rPr>
                                <w:t>Mob:</w:t>
                              </w:r>
                            </w:p>
                          </w:txbxContent>
                        </wps:txbx>
                        <wps:bodyPr horzOverflow="overflow" lIns="0" tIns="0" rIns="0" bIns="0" rtlCol="0">
                          <a:noAutofit/>
                        </wps:bodyPr>
                      </wps:wsp>
                      <wps:wsp>
                        <wps:cNvPr id="24" name="Rectangle 24"/>
                        <wps:cNvSpPr/>
                        <wps:spPr>
                          <a:xfrm>
                            <a:off x="1223137" y="599820"/>
                            <a:ext cx="30692" cy="138324"/>
                          </a:xfrm>
                          <a:prstGeom prst="rect">
                            <a:avLst/>
                          </a:prstGeom>
                          <a:ln>
                            <a:noFill/>
                          </a:ln>
                        </wps:spPr>
                        <wps:txbx>
                          <w:txbxContent>
                            <w:p w14:paraId="666EC723" w14:textId="77777777" w:rsidR="006406FD" w:rsidRDefault="006406FD" w:rsidP="006406FD">
                              <w:r>
                                <w:rPr>
                                  <w:rFonts w:ascii="Calibri" w:eastAsia="Calibri" w:hAnsi="Calibri" w:cs="Calibri"/>
                                  <w:b/>
                                  <w:color w:val="FFFFFF"/>
                                  <w:sz w:val="16"/>
                                </w:rPr>
                                <w:t xml:space="preserve"> </w:t>
                              </w:r>
                            </w:p>
                          </w:txbxContent>
                        </wps:txbx>
                        <wps:bodyPr horzOverflow="overflow" lIns="0" tIns="0" rIns="0" bIns="0" rtlCol="0">
                          <a:noAutofit/>
                        </wps:bodyPr>
                      </wps:wsp>
                      <wps:wsp>
                        <wps:cNvPr id="25" name="Rectangle 25"/>
                        <wps:cNvSpPr/>
                        <wps:spPr>
                          <a:xfrm>
                            <a:off x="1245997" y="599820"/>
                            <a:ext cx="206683" cy="138324"/>
                          </a:xfrm>
                          <a:prstGeom prst="rect">
                            <a:avLst/>
                          </a:prstGeom>
                          <a:ln>
                            <a:noFill/>
                          </a:ln>
                        </wps:spPr>
                        <wps:txbx>
                          <w:txbxContent>
                            <w:p w14:paraId="5473F358" w14:textId="77777777" w:rsidR="006406FD" w:rsidRPr="00CF17C8" w:rsidRDefault="006406FD" w:rsidP="006406FD">
                              <w:pPr>
                                <w:rPr>
                                  <w:sz w:val="20"/>
                                  <w:szCs w:val="20"/>
                                </w:rPr>
                              </w:pPr>
                              <w:r w:rsidRPr="00CF17C8">
                                <w:rPr>
                                  <w:rFonts w:ascii="Calibri" w:eastAsia="Calibri" w:hAnsi="Calibri" w:cs="Calibri"/>
                                  <w:b/>
                                  <w:color w:val="FFFFFF"/>
                                  <w:sz w:val="20"/>
                                  <w:szCs w:val="20"/>
                                </w:rPr>
                                <w:t>015</w:t>
                              </w:r>
                            </w:p>
                          </w:txbxContent>
                        </wps:txbx>
                        <wps:bodyPr horzOverflow="overflow" lIns="0" tIns="0" rIns="0" bIns="0" rtlCol="0">
                          <a:noAutofit/>
                        </wps:bodyPr>
                      </wps:wsp>
                      <wps:wsp>
                        <wps:cNvPr id="26" name="Rectangle 26"/>
                        <wps:cNvSpPr/>
                        <wps:spPr>
                          <a:xfrm>
                            <a:off x="1402959" y="626917"/>
                            <a:ext cx="41556" cy="138324"/>
                          </a:xfrm>
                          <a:prstGeom prst="rect">
                            <a:avLst/>
                          </a:prstGeom>
                          <a:ln>
                            <a:noFill/>
                          </a:ln>
                        </wps:spPr>
                        <wps:txbx>
                          <w:txbxContent>
                            <w:p w14:paraId="09A9ACE1" w14:textId="77777777" w:rsidR="006406FD" w:rsidRPr="00CF17C8" w:rsidRDefault="006406FD" w:rsidP="006406FD">
                              <w:pPr>
                                <w:rPr>
                                  <w:sz w:val="20"/>
                                  <w:szCs w:val="20"/>
                                </w:rPr>
                              </w:pPr>
                              <w:r>
                                <w:rPr>
                                  <w:rFonts w:ascii="Calibri" w:eastAsia="Calibri" w:hAnsi="Calibri" w:cs="Calibri"/>
                                  <w:b/>
                                  <w:color w:val="FFFFFF"/>
                                  <w:sz w:val="16"/>
                                </w:rPr>
                                <w:t>-</w:t>
                              </w:r>
                            </w:p>
                          </w:txbxContent>
                        </wps:txbx>
                        <wps:bodyPr horzOverflow="overflow" lIns="0" tIns="0" rIns="0" bIns="0" rtlCol="0">
                          <a:noAutofit/>
                        </wps:bodyPr>
                      </wps:wsp>
                      <wps:wsp>
                        <wps:cNvPr id="27" name="Rectangle 27"/>
                        <wps:cNvSpPr/>
                        <wps:spPr>
                          <a:xfrm>
                            <a:off x="1450947" y="608912"/>
                            <a:ext cx="206683" cy="138324"/>
                          </a:xfrm>
                          <a:prstGeom prst="rect">
                            <a:avLst/>
                          </a:prstGeom>
                          <a:ln>
                            <a:noFill/>
                          </a:ln>
                        </wps:spPr>
                        <wps:txbx>
                          <w:txbxContent>
                            <w:p w14:paraId="0F526046" w14:textId="77777777" w:rsidR="006406FD" w:rsidRPr="00CF17C8" w:rsidRDefault="006406FD" w:rsidP="006406FD">
                              <w:pPr>
                                <w:rPr>
                                  <w:sz w:val="20"/>
                                  <w:szCs w:val="20"/>
                                </w:rPr>
                              </w:pPr>
                              <w:r w:rsidRPr="00CF17C8">
                                <w:rPr>
                                  <w:rFonts w:ascii="Calibri" w:eastAsia="Calibri" w:hAnsi="Calibri" w:cs="Calibri"/>
                                  <w:b/>
                                  <w:color w:val="FFFFFF"/>
                                  <w:sz w:val="20"/>
                                  <w:szCs w:val="20"/>
                                </w:rPr>
                                <w:t>693</w:t>
                              </w:r>
                            </w:p>
                          </w:txbxContent>
                        </wps:txbx>
                        <wps:bodyPr horzOverflow="overflow" lIns="0" tIns="0" rIns="0" bIns="0" rtlCol="0">
                          <a:noAutofit/>
                        </wps:bodyPr>
                      </wps:wsp>
                      <wps:wsp>
                        <wps:cNvPr id="28" name="Rectangle 28"/>
                        <wps:cNvSpPr/>
                        <wps:spPr>
                          <a:xfrm>
                            <a:off x="1592618" y="626917"/>
                            <a:ext cx="41556" cy="138324"/>
                          </a:xfrm>
                          <a:prstGeom prst="rect">
                            <a:avLst/>
                          </a:prstGeom>
                          <a:ln>
                            <a:noFill/>
                          </a:ln>
                        </wps:spPr>
                        <wps:txbx>
                          <w:txbxContent>
                            <w:p w14:paraId="5CB6A10A" w14:textId="77777777" w:rsidR="006406FD" w:rsidRDefault="006406FD" w:rsidP="006406FD">
                              <w:r>
                                <w:rPr>
                                  <w:rFonts w:ascii="Calibri" w:eastAsia="Calibri" w:hAnsi="Calibri" w:cs="Calibri"/>
                                  <w:b/>
                                  <w:color w:val="FFFFFF"/>
                                  <w:sz w:val="16"/>
                                </w:rPr>
                                <w:t>-</w:t>
                              </w:r>
                            </w:p>
                          </w:txbxContent>
                        </wps:txbx>
                        <wps:bodyPr horzOverflow="overflow" lIns="0" tIns="0" rIns="0" bIns="0" rtlCol="0">
                          <a:noAutofit/>
                        </wps:bodyPr>
                      </wps:wsp>
                      <wps:wsp>
                        <wps:cNvPr id="29" name="Rectangle 29"/>
                        <wps:cNvSpPr/>
                        <wps:spPr>
                          <a:xfrm>
                            <a:off x="1634174" y="608912"/>
                            <a:ext cx="204656" cy="138324"/>
                          </a:xfrm>
                          <a:prstGeom prst="rect">
                            <a:avLst/>
                          </a:prstGeom>
                          <a:ln>
                            <a:noFill/>
                          </a:ln>
                        </wps:spPr>
                        <wps:txbx>
                          <w:txbxContent>
                            <w:p w14:paraId="4F42B7D6" w14:textId="77777777" w:rsidR="006406FD" w:rsidRPr="00CF17C8" w:rsidRDefault="006406FD" w:rsidP="006406FD">
                              <w:pPr>
                                <w:rPr>
                                  <w:sz w:val="20"/>
                                  <w:szCs w:val="20"/>
                                </w:rPr>
                              </w:pPr>
                              <w:r w:rsidRPr="00CF17C8">
                                <w:rPr>
                                  <w:rFonts w:ascii="Calibri" w:eastAsia="Calibri" w:hAnsi="Calibri" w:cs="Calibri"/>
                                  <w:b/>
                                  <w:color w:val="FFFFFF"/>
                                  <w:sz w:val="20"/>
                                  <w:szCs w:val="20"/>
                                </w:rPr>
                                <w:t>963</w:t>
                              </w:r>
                            </w:p>
                          </w:txbxContent>
                        </wps:txbx>
                        <wps:bodyPr horzOverflow="overflow" lIns="0" tIns="0" rIns="0" bIns="0" rtlCol="0">
                          <a:noAutofit/>
                        </wps:bodyPr>
                      </wps:wsp>
                      <wps:wsp>
                        <wps:cNvPr id="30" name="Rectangle 30"/>
                        <wps:cNvSpPr/>
                        <wps:spPr>
                          <a:xfrm>
                            <a:off x="1770253" y="599820"/>
                            <a:ext cx="30692" cy="138324"/>
                          </a:xfrm>
                          <a:prstGeom prst="rect">
                            <a:avLst/>
                          </a:prstGeom>
                          <a:ln>
                            <a:noFill/>
                          </a:ln>
                        </wps:spPr>
                        <wps:txbx>
                          <w:txbxContent>
                            <w:p w14:paraId="2BA7EA3B" w14:textId="77777777" w:rsidR="006406FD" w:rsidRDefault="006406FD" w:rsidP="006406FD">
                              <w:r>
                                <w:rPr>
                                  <w:rFonts w:ascii="Calibri" w:eastAsia="Calibri" w:hAnsi="Calibri" w:cs="Calibri"/>
                                  <w:b/>
                                  <w:color w:val="FFFFFF"/>
                                  <w:sz w:val="16"/>
                                </w:rPr>
                                <w:t xml:space="preserve"> </w:t>
                              </w:r>
                            </w:p>
                          </w:txbxContent>
                        </wps:txbx>
                        <wps:bodyPr horzOverflow="overflow" lIns="0" tIns="0" rIns="0" bIns="0" rtlCol="0">
                          <a:noAutofit/>
                        </wps:bodyPr>
                      </wps:wsp>
                      <wps:wsp>
                        <wps:cNvPr id="31" name="Rectangle 31"/>
                        <wps:cNvSpPr/>
                        <wps:spPr>
                          <a:xfrm>
                            <a:off x="996061" y="733932"/>
                            <a:ext cx="66272" cy="138324"/>
                          </a:xfrm>
                          <a:prstGeom prst="rect">
                            <a:avLst/>
                          </a:prstGeom>
                          <a:ln>
                            <a:noFill/>
                          </a:ln>
                        </wps:spPr>
                        <wps:txbx>
                          <w:txbxContent>
                            <w:p w14:paraId="7F10D383" w14:textId="77777777" w:rsidR="006406FD" w:rsidRPr="00CF17C8" w:rsidRDefault="006406FD" w:rsidP="006406FD">
                              <w:pPr>
                                <w:rPr>
                                  <w:sz w:val="20"/>
                                  <w:szCs w:val="20"/>
                                </w:rPr>
                              </w:pPr>
                              <w:r w:rsidRPr="00CF17C8">
                                <w:rPr>
                                  <w:rFonts w:ascii="Calibri" w:eastAsia="Calibri" w:hAnsi="Calibri" w:cs="Calibri"/>
                                  <w:b/>
                                  <w:color w:val="FFFFFF"/>
                                  <w:sz w:val="20"/>
                                  <w:szCs w:val="20"/>
                                </w:rPr>
                                <w:t>E</w:t>
                              </w:r>
                              <w:r>
                                <w:rPr>
                                  <w:rFonts w:ascii="Calibri" w:eastAsia="Calibri" w:hAnsi="Calibri" w:cs="Calibri"/>
                                  <w:b/>
                                  <w:color w:val="FFFFFF"/>
                                  <w:sz w:val="20"/>
                                  <w:szCs w:val="20"/>
                                </w:rPr>
                                <w:t>-</w:t>
                              </w:r>
                            </w:p>
                          </w:txbxContent>
                        </wps:txbx>
                        <wps:bodyPr horzOverflow="overflow" lIns="0" tIns="0" rIns="0" bIns="0" rtlCol="0">
                          <a:noAutofit/>
                        </wps:bodyPr>
                      </wps:wsp>
                      <wps:wsp>
                        <wps:cNvPr id="32" name="Rectangle 32"/>
                        <wps:cNvSpPr/>
                        <wps:spPr>
                          <a:xfrm>
                            <a:off x="1046353" y="733932"/>
                            <a:ext cx="244039" cy="138324"/>
                          </a:xfrm>
                          <a:prstGeom prst="rect">
                            <a:avLst/>
                          </a:prstGeom>
                          <a:ln>
                            <a:noFill/>
                          </a:ln>
                        </wps:spPr>
                        <wps:txbx>
                          <w:txbxContent>
                            <w:p w14:paraId="69FCB018" w14:textId="77777777" w:rsidR="006406FD" w:rsidRPr="00CF17C8" w:rsidRDefault="006406FD" w:rsidP="006406FD">
                              <w:pPr>
                                <w:rPr>
                                  <w:sz w:val="20"/>
                                  <w:szCs w:val="20"/>
                                </w:rPr>
                              </w:pPr>
                              <w:r>
                                <w:rPr>
                                  <w:rFonts w:ascii="Calibri" w:eastAsia="Calibri" w:hAnsi="Calibri" w:cs="Calibri"/>
                                  <w:b/>
                                  <w:color w:val="FFFFFF"/>
                                  <w:sz w:val="20"/>
                                  <w:szCs w:val="20"/>
                                </w:rPr>
                                <w:t xml:space="preserve"> </w:t>
                              </w:r>
                              <w:r w:rsidRPr="00CF17C8">
                                <w:rPr>
                                  <w:rFonts w:ascii="Calibri" w:eastAsia="Calibri" w:hAnsi="Calibri" w:cs="Calibri"/>
                                  <w:b/>
                                  <w:color w:val="FFFFFF"/>
                                  <w:sz w:val="20"/>
                                  <w:szCs w:val="20"/>
                                </w:rPr>
                                <w:t>mail</w:t>
                              </w:r>
                            </w:p>
                          </w:txbxContent>
                        </wps:txbx>
                        <wps:bodyPr horzOverflow="overflow" lIns="0" tIns="0" rIns="0" bIns="0" rtlCol="0">
                          <a:noAutofit/>
                        </wps:bodyPr>
                      </wps:wsp>
                      <wps:wsp>
                        <wps:cNvPr id="255" name="Rectangle 255"/>
                        <wps:cNvSpPr/>
                        <wps:spPr>
                          <a:xfrm>
                            <a:off x="1229233" y="733932"/>
                            <a:ext cx="37482" cy="138324"/>
                          </a:xfrm>
                          <a:prstGeom prst="rect">
                            <a:avLst/>
                          </a:prstGeom>
                          <a:ln>
                            <a:noFill/>
                          </a:ln>
                        </wps:spPr>
                        <wps:txbx>
                          <w:txbxContent>
                            <w:p w14:paraId="7BFDF8D3" w14:textId="77777777" w:rsidR="006406FD" w:rsidRDefault="006406FD" w:rsidP="006406FD">
                              <w:r>
                                <w:rPr>
                                  <w:rFonts w:ascii="Calibri" w:eastAsia="Calibri" w:hAnsi="Calibri" w:cs="Calibri"/>
                                  <w:b/>
                                  <w:color w:val="FFFFFF"/>
                                  <w:sz w:val="16"/>
                                </w:rPr>
                                <w:t>:</w:t>
                              </w:r>
                            </w:p>
                          </w:txbxContent>
                        </wps:txbx>
                        <wps:bodyPr horzOverflow="overflow" lIns="0" tIns="0" rIns="0" bIns="0" rtlCol="0">
                          <a:noAutofit/>
                        </wps:bodyPr>
                      </wps:wsp>
                      <wps:wsp>
                        <wps:cNvPr id="256" name="Rectangle 256"/>
                        <wps:cNvSpPr/>
                        <wps:spPr>
                          <a:xfrm>
                            <a:off x="1258129" y="733932"/>
                            <a:ext cx="261422" cy="138324"/>
                          </a:xfrm>
                          <a:prstGeom prst="rect">
                            <a:avLst/>
                          </a:prstGeom>
                          <a:ln>
                            <a:noFill/>
                          </a:ln>
                        </wps:spPr>
                        <wps:txbx>
                          <w:txbxContent>
                            <w:p w14:paraId="7D50D620" w14:textId="77777777" w:rsidR="006406FD" w:rsidRPr="00CF17C8" w:rsidRDefault="006406FD" w:rsidP="006406FD">
                              <w:pPr>
                                <w:rPr>
                                  <w:sz w:val="20"/>
                                  <w:szCs w:val="20"/>
                                </w:rPr>
                              </w:pPr>
                              <w:r w:rsidRPr="00CF17C8">
                                <w:rPr>
                                  <w:rFonts w:ascii="Calibri" w:eastAsia="Calibri" w:hAnsi="Calibri" w:cs="Calibri"/>
                                  <w:b/>
                                  <w:color w:val="FFFFFF"/>
                                  <w:sz w:val="20"/>
                                  <w:szCs w:val="20"/>
                                </w:rPr>
                                <w:t xml:space="preserve"> kmc</w:t>
                              </w:r>
                            </w:p>
                          </w:txbxContent>
                        </wps:txbx>
                        <wps:bodyPr horzOverflow="overflow" lIns="0" tIns="0" rIns="0" bIns="0" rtlCol="0">
                          <a:noAutofit/>
                        </wps:bodyPr>
                      </wps:wsp>
                      <wps:wsp>
                        <wps:cNvPr id="34" name="Rectangle 34"/>
                        <wps:cNvSpPr/>
                        <wps:spPr>
                          <a:xfrm>
                            <a:off x="1422202" y="733932"/>
                            <a:ext cx="568203" cy="138324"/>
                          </a:xfrm>
                          <a:prstGeom prst="rect">
                            <a:avLst/>
                          </a:prstGeom>
                          <a:ln>
                            <a:noFill/>
                          </a:ln>
                        </wps:spPr>
                        <wps:txbx>
                          <w:txbxContent>
                            <w:p w14:paraId="5143FB73" w14:textId="77777777" w:rsidR="006406FD" w:rsidRPr="00CF17C8" w:rsidRDefault="006406FD" w:rsidP="006406FD">
                              <w:pPr>
                                <w:rPr>
                                  <w:sz w:val="20"/>
                                  <w:szCs w:val="20"/>
                                </w:rPr>
                              </w:pPr>
                              <w:r w:rsidRPr="00CF17C8">
                                <w:rPr>
                                  <w:rFonts w:ascii="Calibri" w:eastAsia="Calibri" w:hAnsi="Calibri" w:cs="Calibri"/>
                                  <w:b/>
                                  <w:color w:val="FFFFFF"/>
                                  <w:sz w:val="20"/>
                                  <w:szCs w:val="20"/>
                                </w:rPr>
                                <w:t>balkumari</w:t>
                              </w:r>
                            </w:p>
                          </w:txbxContent>
                        </wps:txbx>
                        <wps:bodyPr horzOverflow="overflow" lIns="0" tIns="0" rIns="0" bIns="0" rtlCol="0">
                          <a:noAutofit/>
                        </wps:bodyPr>
                      </wps:wsp>
                      <wps:wsp>
                        <wps:cNvPr id="35" name="Rectangle 35"/>
                        <wps:cNvSpPr/>
                        <wps:spPr>
                          <a:xfrm>
                            <a:off x="1784555" y="733932"/>
                            <a:ext cx="702105" cy="138324"/>
                          </a:xfrm>
                          <a:prstGeom prst="rect">
                            <a:avLst/>
                          </a:prstGeom>
                          <a:ln>
                            <a:noFill/>
                          </a:ln>
                        </wps:spPr>
                        <wps:txbx>
                          <w:txbxContent>
                            <w:p w14:paraId="300A5122" w14:textId="77777777" w:rsidR="006406FD" w:rsidRPr="00CF17C8" w:rsidRDefault="006406FD" w:rsidP="006406FD">
                              <w:pPr>
                                <w:rPr>
                                  <w:sz w:val="20"/>
                                  <w:szCs w:val="20"/>
                                </w:rPr>
                              </w:pPr>
                              <w:r w:rsidRPr="00CF17C8">
                                <w:rPr>
                                  <w:rFonts w:ascii="Calibri" w:eastAsia="Calibri" w:hAnsi="Calibri" w:cs="Calibri"/>
                                  <w:b/>
                                  <w:color w:val="FFFFFF"/>
                                  <w:sz w:val="20"/>
                                  <w:szCs w:val="20"/>
                                </w:rPr>
                                <w:t>@gmail.com</w:t>
                              </w:r>
                            </w:p>
                          </w:txbxContent>
                        </wps:txbx>
                        <wps:bodyPr horzOverflow="overflow" lIns="0" tIns="0" rIns="0" bIns="0" rtlCol="0">
                          <a:noAutofit/>
                        </wps:bodyPr>
                      </wps:wsp>
                      <wps:wsp>
                        <wps:cNvPr id="36" name="Rectangle 36"/>
                        <wps:cNvSpPr/>
                        <wps:spPr>
                          <a:xfrm>
                            <a:off x="2409063" y="733932"/>
                            <a:ext cx="30692" cy="138324"/>
                          </a:xfrm>
                          <a:prstGeom prst="rect">
                            <a:avLst/>
                          </a:prstGeom>
                          <a:ln>
                            <a:noFill/>
                          </a:ln>
                        </wps:spPr>
                        <wps:txbx>
                          <w:txbxContent>
                            <w:p w14:paraId="5BD6B5BA" w14:textId="77777777" w:rsidR="006406FD" w:rsidRDefault="006406FD" w:rsidP="006406FD">
                              <w:r>
                                <w:rPr>
                                  <w:rFonts w:ascii="Calibri" w:eastAsia="Calibri" w:hAnsi="Calibri" w:cs="Calibri"/>
                                  <w:b/>
                                  <w:color w:val="FFFFFF"/>
                                  <w:sz w:val="16"/>
                                </w:rPr>
                                <w:t xml:space="preserve"> </w:t>
                              </w:r>
                            </w:p>
                          </w:txbxContent>
                        </wps:txbx>
                        <wps:bodyPr horzOverflow="overflow" lIns="0" tIns="0" rIns="0" bIns="0" rtlCol="0">
                          <a:noAutofit/>
                        </wps:bodyPr>
                      </wps:wsp>
                      <wps:wsp>
                        <wps:cNvPr id="37" name="Rectangle 37"/>
                        <wps:cNvSpPr/>
                        <wps:spPr>
                          <a:xfrm>
                            <a:off x="996061" y="872997"/>
                            <a:ext cx="42144" cy="189937"/>
                          </a:xfrm>
                          <a:prstGeom prst="rect">
                            <a:avLst/>
                          </a:prstGeom>
                          <a:ln>
                            <a:noFill/>
                          </a:ln>
                        </wps:spPr>
                        <wps:txbx>
                          <w:txbxContent>
                            <w:p w14:paraId="300B6EE0" w14:textId="77777777" w:rsidR="006406FD" w:rsidRDefault="006406FD" w:rsidP="006406FD">
                              <w:r>
                                <w:rPr>
                                  <w:rFonts w:ascii="Calibri" w:eastAsia="Calibri" w:hAnsi="Calibri" w:cs="Calibri"/>
                                  <w:b/>
                                  <w:color w:val="FFFFFF"/>
                                </w:rPr>
                                <w:t xml:space="preserve"> </w:t>
                              </w:r>
                            </w:p>
                          </w:txbxContent>
                        </wps:txbx>
                        <wps:bodyPr horzOverflow="overflow" lIns="0" tIns="0" rIns="0" bIns="0" rtlCol="0">
                          <a:noAutofit/>
                        </wps:bodyPr>
                      </wps:wsp>
                      <pic:pic xmlns:pic="http://schemas.openxmlformats.org/drawingml/2006/picture">
                        <pic:nvPicPr>
                          <pic:cNvPr id="39" name="Picture 39"/>
                          <pic:cNvPicPr/>
                        </pic:nvPicPr>
                        <pic:blipFill>
                          <a:blip r:embed="rId10"/>
                          <a:stretch>
                            <a:fillRect/>
                          </a:stretch>
                        </pic:blipFill>
                        <pic:spPr>
                          <a:xfrm>
                            <a:off x="652526" y="1112012"/>
                            <a:ext cx="1683258" cy="1684782"/>
                          </a:xfrm>
                          <a:prstGeom prst="rect">
                            <a:avLst/>
                          </a:prstGeom>
                        </pic:spPr>
                      </pic:pic>
                      <wps:wsp>
                        <wps:cNvPr id="40" name="Rectangle 40"/>
                        <wps:cNvSpPr/>
                        <wps:spPr>
                          <a:xfrm>
                            <a:off x="1453261" y="1828926"/>
                            <a:ext cx="113816" cy="189937"/>
                          </a:xfrm>
                          <a:prstGeom prst="rect">
                            <a:avLst/>
                          </a:prstGeom>
                          <a:ln>
                            <a:noFill/>
                          </a:ln>
                        </wps:spPr>
                        <wps:txbx>
                          <w:txbxContent>
                            <w:p w14:paraId="1987B237" w14:textId="77777777" w:rsidR="006406FD" w:rsidRDefault="006406FD" w:rsidP="006406FD">
                              <w:r>
                                <w:rPr>
                                  <w:rFonts w:ascii="Calibri" w:eastAsia="Calibri" w:hAnsi="Calibri" w:cs="Calibri"/>
                                  <w:color w:val="FFFFFF"/>
                                </w:rPr>
                                <w:t>--</w:t>
                              </w:r>
                            </w:p>
                          </w:txbxContent>
                        </wps:txbx>
                        <wps:bodyPr horzOverflow="overflow" lIns="0" tIns="0" rIns="0" bIns="0" rtlCol="0">
                          <a:noAutofit/>
                        </wps:bodyPr>
                      </wps:wsp>
                      <wps:wsp>
                        <wps:cNvPr id="41" name="Rectangle 41"/>
                        <wps:cNvSpPr/>
                        <wps:spPr>
                          <a:xfrm>
                            <a:off x="1538605" y="1828926"/>
                            <a:ext cx="42144" cy="189937"/>
                          </a:xfrm>
                          <a:prstGeom prst="rect">
                            <a:avLst/>
                          </a:prstGeom>
                          <a:ln>
                            <a:noFill/>
                          </a:ln>
                        </wps:spPr>
                        <wps:txbx>
                          <w:txbxContent>
                            <w:p w14:paraId="18F2A0F5" w14:textId="77777777" w:rsidR="006406FD" w:rsidRDefault="006406FD" w:rsidP="006406FD">
                              <w:r>
                                <w:rPr>
                                  <w:rFonts w:ascii="Calibri" w:eastAsia="Calibri" w:hAnsi="Calibri" w:cs="Calibri"/>
                                  <w:color w:val="FFFFFF"/>
                                </w:rPr>
                                <w:t xml:space="preserve"> </w:t>
                              </w:r>
                            </w:p>
                          </w:txbxContent>
                        </wps:txbx>
                        <wps:bodyPr horzOverflow="overflow" lIns="0" tIns="0" rIns="0" bIns="0" rtlCol="0">
                          <a:noAutofit/>
                        </wps:bodyPr>
                      </wps:wsp>
                      <wps:wsp>
                        <wps:cNvPr id="42" name="Rectangle 42"/>
                        <wps:cNvSpPr/>
                        <wps:spPr>
                          <a:xfrm>
                            <a:off x="1134745" y="2875915"/>
                            <a:ext cx="1013460" cy="206453"/>
                          </a:xfrm>
                          <a:prstGeom prst="rect">
                            <a:avLst/>
                          </a:prstGeom>
                          <a:ln>
                            <a:noFill/>
                          </a:ln>
                        </wps:spPr>
                        <wps:txbx>
                          <w:txbxContent>
                            <w:p w14:paraId="6BC41BF1" w14:textId="77777777" w:rsidR="006406FD" w:rsidRDefault="006406FD" w:rsidP="006406FD">
                              <w:r>
                                <w:rPr>
                                  <w:rFonts w:ascii="Calibri" w:eastAsia="Calibri" w:hAnsi="Calibri" w:cs="Calibri"/>
                                  <w:b/>
                                  <w:color w:val="0070C0"/>
                                </w:rPr>
                                <w:t>NISHAM GAUTAM</w:t>
                              </w:r>
                            </w:p>
                          </w:txbxContent>
                        </wps:txbx>
                        <wps:bodyPr horzOverflow="overflow" lIns="0" tIns="0" rIns="0" bIns="0" rtlCol="0">
                          <a:noAutofit/>
                        </wps:bodyPr>
                      </wps:wsp>
                      <wps:wsp>
                        <wps:cNvPr id="43" name="Rectangle 43"/>
                        <wps:cNvSpPr/>
                        <wps:spPr>
                          <a:xfrm>
                            <a:off x="1896745" y="2875915"/>
                            <a:ext cx="45808" cy="206453"/>
                          </a:xfrm>
                          <a:prstGeom prst="rect">
                            <a:avLst/>
                          </a:prstGeom>
                          <a:ln>
                            <a:noFill/>
                          </a:ln>
                        </wps:spPr>
                        <wps:txbx>
                          <w:txbxContent>
                            <w:p w14:paraId="50B31460" w14:textId="77777777" w:rsidR="006406FD" w:rsidRDefault="006406FD" w:rsidP="006406FD">
                              <w:r>
                                <w:rPr>
                                  <w:rFonts w:ascii="Calibri" w:eastAsia="Calibri" w:hAnsi="Calibri" w:cs="Calibri"/>
                                  <w:b/>
                                  <w:color w:val="0070C0"/>
                                </w:rPr>
                                <w:t xml:space="preserve"> </w:t>
                              </w:r>
                            </w:p>
                          </w:txbxContent>
                        </wps:txbx>
                        <wps:bodyPr horzOverflow="overflow" lIns="0" tIns="0" rIns="0" bIns="0" rtlCol="0">
                          <a:noAutofit/>
                        </wps:bodyPr>
                      </wps:wsp>
                      <wps:wsp>
                        <wps:cNvPr id="44" name="Rectangle 44"/>
                        <wps:cNvSpPr/>
                        <wps:spPr>
                          <a:xfrm>
                            <a:off x="572008" y="3203575"/>
                            <a:ext cx="411309" cy="189937"/>
                          </a:xfrm>
                          <a:prstGeom prst="rect">
                            <a:avLst/>
                          </a:prstGeom>
                          <a:ln>
                            <a:noFill/>
                          </a:ln>
                        </wps:spPr>
                        <wps:txbx>
                          <w:txbxContent>
                            <w:p w14:paraId="7BC9EFDE" w14:textId="77777777" w:rsidR="006406FD" w:rsidRDefault="006406FD" w:rsidP="006406FD">
                              <w:r>
                                <w:rPr>
                                  <w:rFonts w:ascii="Calibri" w:eastAsia="Calibri" w:hAnsi="Calibri" w:cs="Calibri"/>
                                  <w:b/>
                                </w:rPr>
                                <w:t>Level</w:t>
                              </w:r>
                            </w:p>
                          </w:txbxContent>
                        </wps:txbx>
                        <wps:bodyPr horzOverflow="overflow" lIns="0" tIns="0" rIns="0" bIns="0" rtlCol="0">
                          <a:noAutofit/>
                        </wps:bodyPr>
                      </wps:wsp>
                      <wps:wsp>
                        <wps:cNvPr id="45" name="Rectangle 45"/>
                        <wps:cNvSpPr/>
                        <wps:spPr>
                          <a:xfrm>
                            <a:off x="872617" y="3203575"/>
                            <a:ext cx="42144" cy="189937"/>
                          </a:xfrm>
                          <a:prstGeom prst="rect">
                            <a:avLst/>
                          </a:prstGeom>
                          <a:ln>
                            <a:noFill/>
                          </a:ln>
                        </wps:spPr>
                        <wps:txbx>
                          <w:txbxContent>
                            <w:p w14:paraId="6F61D6EF" w14:textId="77777777" w:rsidR="006406FD" w:rsidRDefault="006406FD" w:rsidP="006406FD">
                              <w:r>
                                <w:rPr>
                                  <w:rFonts w:ascii="Calibri" w:eastAsia="Calibri" w:hAnsi="Calibri" w:cs="Calibri"/>
                                  <w:b/>
                                </w:rPr>
                                <w:t xml:space="preserve"> </w:t>
                              </w:r>
                            </w:p>
                          </w:txbxContent>
                        </wps:txbx>
                        <wps:bodyPr horzOverflow="overflow" lIns="0" tIns="0" rIns="0" bIns="0" rtlCol="0">
                          <a:noAutofit/>
                        </wps:bodyPr>
                      </wps:wsp>
                      <wps:wsp>
                        <wps:cNvPr id="46" name="Rectangle 46"/>
                        <wps:cNvSpPr/>
                        <wps:spPr>
                          <a:xfrm>
                            <a:off x="796668" y="3208455"/>
                            <a:ext cx="51468" cy="189937"/>
                          </a:xfrm>
                          <a:prstGeom prst="rect">
                            <a:avLst/>
                          </a:prstGeom>
                          <a:ln>
                            <a:noFill/>
                          </a:ln>
                        </wps:spPr>
                        <wps:txbx>
                          <w:txbxContent>
                            <w:p w14:paraId="0EEA6768" w14:textId="77777777" w:rsidR="006406FD" w:rsidRDefault="006406FD" w:rsidP="006406FD">
                              <w:r>
                                <w:rPr>
                                  <w:rFonts w:ascii="Calibri" w:eastAsia="Calibri" w:hAnsi="Calibri" w:cs="Calibri"/>
                                  <w:b/>
                                </w:rPr>
                                <w:t>:</w:t>
                              </w:r>
                            </w:p>
                          </w:txbxContent>
                        </wps:txbx>
                        <wps:bodyPr horzOverflow="overflow" lIns="0" tIns="0" rIns="0" bIns="0" rtlCol="0">
                          <a:noAutofit/>
                        </wps:bodyPr>
                      </wps:wsp>
                      <wps:wsp>
                        <wps:cNvPr id="47" name="Rectangle 47"/>
                        <wps:cNvSpPr/>
                        <wps:spPr>
                          <a:xfrm>
                            <a:off x="865469" y="3208455"/>
                            <a:ext cx="193878" cy="189937"/>
                          </a:xfrm>
                          <a:prstGeom prst="rect">
                            <a:avLst/>
                          </a:prstGeom>
                          <a:ln>
                            <a:noFill/>
                          </a:ln>
                        </wps:spPr>
                        <wps:txbx>
                          <w:txbxContent>
                            <w:p w14:paraId="444639C7" w14:textId="77777777" w:rsidR="006406FD" w:rsidRDefault="006406FD" w:rsidP="006406FD">
                              <w:r>
                                <w:rPr>
                                  <w:rFonts w:ascii="Calibri" w:eastAsia="Calibri" w:hAnsi="Calibri" w:cs="Calibri"/>
                                  <w:b/>
                                </w:rPr>
                                <w:t>+2</w:t>
                              </w:r>
                            </w:p>
                          </w:txbxContent>
                        </wps:txbx>
                        <wps:bodyPr horzOverflow="overflow" lIns="0" tIns="0" rIns="0" bIns="0" rtlCol="0">
                          <a:noAutofit/>
                        </wps:bodyPr>
                      </wps:wsp>
                      <wps:wsp>
                        <wps:cNvPr id="48" name="Rectangle 48"/>
                        <wps:cNvSpPr/>
                        <wps:spPr>
                          <a:xfrm>
                            <a:off x="999637" y="3188936"/>
                            <a:ext cx="55650" cy="189937"/>
                          </a:xfrm>
                          <a:prstGeom prst="rect">
                            <a:avLst/>
                          </a:prstGeom>
                          <a:ln>
                            <a:noFill/>
                          </a:ln>
                        </wps:spPr>
                        <wps:txbx>
                          <w:txbxContent>
                            <w:p w14:paraId="49DF00B0" w14:textId="77777777" w:rsidR="006406FD" w:rsidRDefault="006406FD" w:rsidP="006406FD">
                              <w:r>
                                <w:rPr>
                                  <w:rFonts w:ascii="Calibri" w:eastAsia="Calibri" w:hAnsi="Calibri" w:cs="Calibri"/>
                                  <w:b/>
                                </w:rPr>
                                <w:t>(</w:t>
                              </w:r>
                            </w:p>
                          </w:txbxContent>
                        </wps:txbx>
                        <wps:bodyPr horzOverflow="overflow" lIns="0" tIns="0" rIns="0" bIns="0" rtlCol="0">
                          <a:noAutofit/>
                        </wps:bodyPr>
                      </wps:wsp>
                      <wps:wsp>
                        <wps:cNvPr id="49" name="Rectangle 49"/>
                        <wps:cNvSpPr/>
                        <wps:spPr>
                          <a:xfrm>
                            <a:off x="1028731" y="3203575"/>
                            <a:ext cx="375937" cy="189937"/>
                          </a:xfrm>
                          <a:prstGeom prst="rect">
                            <a:avLst/>
                          </a:prstGeom>
                          <a:ln>
                            <a:noFill/>
                          </a:ln>
                        </wps:spPr>
                        <wps:txbx>
                          <w:txbxContent>
                            <w:p w14:paraId="6C620B33" w14:textId="77777777" w:rsidR="006406FD" w:rsidRDefault="006406FD" w:rsidP="006406FD">
                              <w:r>
                                <w:rPr>
                                  <w:rFonts w:ascii="Calibri" w:eastAsia="Calibri" w:hAnsi="Calibri" w:cs="Calibri"/>
                                  <w:b/>
                                </w:rPr>
                                <w:t>NEB)</w:t>
                              </w:r>
                            </w:p>
                          </w:txbxContent>
                        </wps:txbx>
                        <wps:bodyPr horzOverflow="overflow" lIns="0" tIns="0" rIns="0" bIns="0" rtlCol="0">
                          <a:noAutofit/>
                        </wps:bodyPr>
                      </wps:wsp>
                      <wps:wsp>
                        <wps:cNvPr id="50" name="Rectangle 50"/>
                        <wps:cNvSpPr/>
                        <wps:spPr>
                          <a:xfrm>
                            <a:off x="1534033" y="3203575"/>
                            <a:ext cx="42144" cy="189937"/>
                          </a:xfrm>
                          <a:prstGeom prst="rect">
                            <a:avLst/>
                          </a:prstGeom>
                          <a:ln>
                            <a:noFill/>
                          </a:ln>
                        </wps:spPr>
                        <wps:txbx>
                          <w:txbxContent>
                            <w:p w14:paraId="2D20A7E6" w14:textId="77777777" w:rsidR="006406FD" w:rsidRDefault="006406FD" w:rsidP="006406FD">
                              <w:r>
                                <w:rPr>
                                  <w:rFonts w:ascii="Calibri" w:eastAsia="Calibri" w:hAnsi="Calibri" w:cs="Calibri"/>
                                  <w:b/>
                                </w:rPr>
                                <w:t xml:space="preserve"> </w:t>
                              </w:r>
                            </w:p>
                          </w:txbxContent>
                        </wps:txbx>
                        <wps:bodyPr horzOverflow="overflow" lIns="0" tIns="0" rIns="0" bIns="0" rtlCol="0">
                          <a:noAutofit/>
                        </wps:bodyPr>
                      </wps:wsp>
                      <wps:wsp>
                        <wps:cNvPr id="51" name="Rectangle 51"/>
                        <wps:cNvSpPr/>
                        <wps:spPr>
                          <a:xfrm>
                            <a:off x="572008" y="3488563"/>
                            <a:ext cx="554209" cy="189937"/>
                          </a:xfrm>
                          <a:prstGeom prst="rect">
                            <a:avLst/>
                          </a:prstGeom>
                          <a:ln>
                            <a:noFill/>
                          </a:ln>
                        </wps:spPr>
                        <wps:txbx>
                          <w:txbxContent>
                            <w:p w14:paraId="21D0BC6E" w14:textId="77777777" w:rsidR="006406FD" w:rsidRDefault="006406FD" w:rsidP="006406FD">
                              <w:r>
                                <w:rPr>
                                  <w:rFonts w:ascii="Calibri" w:eastAsia="Calibri" w:hAnsi="Calibri" w:cs="Calibri"/>
                                  <w:b/>
                                </w:rPr>
                                <w:t>Faculty</w:t>
                              </w:r>
                            </w:p>
                          </w:txbxContent>
                        </wps:txbx>
                        <wps:bodyPr horzOverflow="overflow" lIns="0" tIns="0" rIns="0" bIns="0" rtlCol="0">
                          <a:noAutofit/>
                        </wps:bodyPr>
                      </wps:wsp>
                      <wps:wsp>
                        <wps:cNvPr id="52" name="Rectangle 52"/>
                        <wps:cNvSpPr/>
                        <wps:spPr>
                          <a:xfrm>
                            <a:off x="988441" y="3488563"/>
                            <a:ext cx="51997" cy="189937"/>
                          </a:xfrm>
                          <a:prstGeom prst="rect">
                            <a:avLst/>
                          </a:prstGeom>
                          <a:ln>
                            <a:noFill/>
                          </a:ln>
                        </wps:spPr>
                        <wps:txbx>
                          <w:txbxContent>
                            <w:p w14:paraId="37191593" w14:textId="77777777" w:rsidR="006406FD" w:rsidRDefault="006406FD" w:rsidP="006406FD">
                              <w:r>
                                <w:rPr>
                                  <w:rFonts w:ascii="Calibri" w:eastAsia="Calibri" w:hAnsi="Calibri" w:cs="Calibri"/>
                                  <w:b/>
                                </w:rPr>
                                <w:t xml:space="preserve"> </w:t>
                              </w:r>
                            </w:p>
                          </w:txbxContent>
                        </wps:txbx>
                        <wps:bodyPr horzOverflow="overflow" lIns="0" tIns="0" rIns="0" bIns="0" rtlCol="0">
                          <a:noAutofit/>
                        </wps:bodyPr>
                      </wps:wsp>
                      <wps:wsp>
                        <wps:cNvPr id="53" name="Rectangle 53"/>
                        <wps:cNvSpPr/>
                        <wps:spPr>
                          <a:xfrm>
                            <a:off x="858223" y="3483683"/>
                            <a:ext cx="51468" cy="189937"/>
                          </a:xfrm>
                          <a:prstGeom prst="rect">
                            <a:avLst/>
                          </a:prstGeom>
                          <a:ln>
                            <a:noFill/>
                          </a:ln>
                        </wps:spPr>
                        <wps:txbx>
                          <w:txbxContent>
                            <w:p w14:paraId="13C813D0" w14:textId="77777777" w:rsidR="006406FD" w:rsidRDefault="006406FD" w:rsidP="006406FD">
                              <w:r>
                                <w:rPr>
                                  <w:rFonts w:ascii="Calibri" w:eastAsia="Calibri" w:hAnsi="Calibri" w:cs="Calibri"/>
                                  <w:b/>
                                </w:rPr>
                                <w:t>:</w:t>
                              </w:r>
                            </w:p>
                          </w:txbxContent>
                        </wps:txbx>
                        <wps:bodyPr horzOverflow="overflow" lIns="0" tIns="0" rIns="0" bIns="0" rtlCol="0">
                          <a:noAutofit/>
                        </wps:bodyPr>
                      </wps:wsp>
                      <wps:wsp>
                        <wps:cNvPr id="54" name="Rectangle 54"/>
                        <wps:cNvSpPr/>
                        <wps:spPr>
                          <a:xfrm>
                            <a:off x="915680" y="3493443"/>
                            <a:ext cx="1524074" cy="189937"/>
                          </a:xfrm>
                          <a:prstGeom prst="rect">
                            <a:avLst/>
                          </a:prstGeom>
                          <a:ln>
                            <a:noFill/>
                          </a:ln>
                        </wps:spPr>
                        <wps:txbx>
                          <w:txbxContent>
                            <w:p w14:paraId="6B977860" w14:textId="77777777" w:rsidR="006406FD" w:rsidRDefault="006406FD" w:rsidP="006406FD">
                              <w:r>
                                <w:rPr>
                                  <w:rFonts w:ascii="Calibri" w:eastAsia="Calibri" w:hAnsi="Calibri" w:cs="Calibri"/>
                                  <w:b/>
                                </w:rPr>
                                <w:t>Management "CS2"</w:t>
                              </w:r>
                            </w:p>
                          </w:txbxContent>
                        </wps:txbx>
                        <wps:bodyPr horzOverflow="overflow" lIns="0" tIns="0" rIns="0" bIns="0" rtlCol="0">
                          <a:noAutofit/>
                        </wps:bodyPr>
                      </wps:wsp>
                      <wps:wsp>
                        <wps:cNvPr id="55" name="Rectangle 55"/>
                        <wps:cNvSpPr/>
                        <wps:spPr>
                          <a:xfrm>
                            <a:off x="2212213" y="3488563"/>
                            <a:ext cx="42143" cy="189937"/>
                          </a:xfrm>
                          <a:prstGeom prst="rect">
                            <a:avLst/>
                          </a:prstGeom>
                          <a:ln>
                            <a:noFill/>
                          </a:ln>
                        </wps:spPr>
                        <wps:txbx>
                          <w:txbxContent>
                            <w:p w14:paraId="584016C6" w14:textId="77777777" w:rsidR="006406FD" w:rsidRDefault="006406FD" w:rsidP="006406FD">
                              <w:r>
                                <w:rPr>
                                  <w:rFonts w:ascii="Calibri" w:eastAsia="Calibri" w:hAnsi="Calibri" w:cs="Calibri"/>
                                  <w:b/>
                                </w:rPr>
                                <w:t xml:space="preserve"> </w:t>
                              </w:r>
                            </w:p>
                          </w:txbxContent>
                        </wps:txbx>
                        <wps:bodyPr horzOverflow="overflow" lIns="0" tIns="0" rIns="0" bIns="0" rtlCol="0">
                          <a:noAutofit/>
                        </wps:bodyPr>
                      </wps:wsp>
                      <wps:wsp>
                        <wps:cNvPr id="56" name="Rectangle 56"/>
                        <wps:cNvSpPr/>
                        <wps:spPr>
                          <a:xfrm>
                            <a:off x="572008" y="3775075"/>
                            <a:ext cx="348152" cy="189937"/>
                          </a:xfrm>
                          <a:prstGeom prst="rect">
                            <a:avLst/>
                          </a:prstGeom>
                          <a:ln>
                            <a:noFill/>
                          </a:ln>
                        </wps:spPr>
                        <wps:txbx>
                          <w:txbxContent>
                            <w:p w14:paraId="4E5A0932" w14:textId="77777777" w:rsidR="006406FD" w:rsidRDefault="006406FD" w:rsidP="006406FD">
                              <w:r>
                                <w:rPr>
                                  <w:rFonts w:ascii="Calibri" w:eastAsia="Calibri" w:hAnsi="Calibri" w:cs="Calibri"/>
                                  <w:b/>
                                </w:rPr>
                                <w:t>DOB</w:t>
                              </w:r>
                            </w:p>
                          </w:txbxContent>
                        </wps:txbx>
                        <wps:bodyPr horzOverflow="overflow" lIns="0" tIns="0" rIns="0" bIns="0" rtlCol="0">
                          <a:noAutofit/>
                        </wps:bodyPr>
                      </wps:wsp>
                      <wps:wsp>
                        <wps:cNvPr id="57" name="Rectangle 57"/>
                        <wps:cNvSpPr/>
                        <wps:spPr>
                          <a:xfrm flipH="1">
                            <a:off x="875137" y="3765316"/>
                            <a:ext cx="618198" cy="199696"/>
                          </a:xfrm>
                          <a:prstGeom prst="rect">
                            <a:avLst/>
                          </a:prstGeom>
                          <a:ln>
                            <a:noFill/>
                          </a:ln>
                        </wps:spPr>
                        <wps:txbx>
                          <w:txbxContent>
                            <w:p w14:paraId="29AEEE5B" w14:textId="77777777" w:rsidR="006406FD" w:rsidRDefault="006406FD" w:rsidP="006406FD">
                              <w:r>
                                <w:rPr>
                                  <w:rFonts w:ascii="Calibri" w:eastAsia="Calibri" w:hAnsi="Calibri" w:cs="Calibri"/>
                                  <w:b/>
                                </w:rPr>
                                <w:t xml:space="preserve"> </w:t>
                              </w:r>
                            </w:p>
                          </w:txbxContent>
                        </wps:txbx>
                        <wps:bodyPr horzOverflow="overflow" lIns="0" tIns="0" rIns="0" bIns="0" rtlCol="0">
                          <a:noAutofit/>
                        </wps:bodyPr>
                      </wps:wsp>
                      <wps:wsp>
                        <wps:cNvPr id="58" name="Rectangle 58"/>
                        <wps:cNvSpPr/>
                        <wps:spPr>
                          <a:xfrm>
                            <a:off x="774792" y="3775075"/>
                            <a:ext cx="859382" cy="304062"/>
                          </a:xfrm>
                          <a:prstGeom prst="rect">
                            <a:avLst/>
                          </a:prstGeom>
                          <a:ln>
                            <a:noFill/>
                          </a:ln>
                        </wps:spPr>
                        <wps:txbx>
                          <w:txbxContent>
                            <w:p w14:paraId="5495AF9B" w14:textId="3337C7A5" w:rsidR="006406FD" w:rsidRDefault="006406FD" w:rsidP="006406FD">
                              <w:r>
                                <w:rPr>
                                  <w:rFonts w:ascii="Calibri" w:eastAsia="Calibri" w:hAnsi="Calibri" w:cs="Calibri"/>
                                  <w:b/>
                                </w:rPr>
                                <w:t>:</w:t>
                              </w:r>
                              <w:r>
                                <w:rPr>
                                  <w:rFonts w:ascii="Calibri" w:eastAsia="Calibri" w:hAnsi="Calibri" w:cs="Calibri"/>
                                  <w:b/>
                                </w:rPr>
                                <w:t xml:space="preserve"> </w:t>
                              </w:r>
                              <w:r>
                                <w:rPr>
                                  <w:rFonts w:ascii="Calibri" w:eastAsia="Calibri" w:hAnsi="Calibri" w:cs="Calibri"/>
                                  <w:b/>
                                </w:rPr>
                                <w:t>2</w:t>
                              </w:r>
                              <w:r>
                                <w:rPr>
                                  <w:rFonts w:ascii="Calibri" w:eastAsia="Calibri" w:hAnsi="Calibri" w:cs="Calibri"/>
                                  <w:b/>
                                </w:rPr>
                                <w:t>063/04/09</w:t>
                              </w:r>
                            </w:p>
                          </w:txbxContent>
                        </wps:txbx>
                        <wps:bodyPr horzOverflow="overflow" lIns="0" tIns="0" rIns="0" bIns="0" rtlCol="0">
                          <a:noAutofit/>
                        </wps:bodyPr>
                      </wps:wsp>
                      <wps:wsp>
                        <wps:cNvPr id="59" name="Rectangle 59"/>
                        <wps:cNvSpPr/>
                        <wps:spPr>
                          <a:xfrm>
                            <a:off x="868453" y="3755557"/>
                            <a:ext cx="282885" cy="189937"/>
                          </a:xfrm>
                          <a:prstGeom prst="rect">
                            <a:avLst/>
                          </a:prstGeom>
                          <a:ln>
                            <a:noFill/>
                          </a:ln>
                        </wps:spPr>
                        <wps:txbx>
                          <w:txbxContent>
                            <w:p w14:paraId="4EC26FC5" w14:textId="479CC436" w:rsidR="006406FD" w:rsidRDefault="006406FD" w:rsidP="006406FD">
                              <w:r>
                                <w:rPr>
                                  <w:rFonts w:ascii="Calibri" w:eastAsia="Calibri" w:hAnsi="Calibri" w:cs="Calibri"/>
                                  <w:b/>
                                </w:rPr>
                                <w:t xml:space="preserve"> </w:t>
                              </w:r>
                            </w:p>
                          </w:txbxContent>
                        </wps:txbx>
                        <wps:bodyPr horzOverflow="overflow" lIns="0" tIns="0" rIns="0" bIns="0" rtlCol="0">
                          <a:noAutofit/>
                        </wps:bodyPr>
                      </wps:wsp>
                      <wps:wsp>
                        <wps:cNvPr id="60" name="Rectangle 60"/>
                        <wps:cNvSpPr/>
                        <wps:spPr>
                          <a:xfrm>
                            <a:off x="1352677" y="3775075"/>
                            <a:ext cx="57062" cy="189937"/>
                          </a:xfrm>
                          <a:prstGeom prst="rect">
                            <a:avLst/>
                          </a:prstGeom>
                          <a:ln>
                            <a:noFill/>
                          </a:ln>
                        </wps:spPr>
                        <wps:txbx>
                          <w:txbxContent>
                            <w:p w14:paraId="77930D50" w14:textId="77777777" w:rsidR="006406FD" w:rsidRDefault="006406FD" w:rsidP="006406FD"/>
                          </w:txbxContent>
                        </wps:txbx>
                        <wps:bodyPr horzOverflow="overflow" lIns="0" tIns="0" rIns="0" bIns="0" rtlCol="0">
                          <a:noAutofit/>
                        </wps:bodyPr>
                      </wps:wsp>
                      <wps:wsp>
                        <wps:cNvPr id="61" name="Rectangle 61"/>
                        <wps:cNvSpPr/>
                        <wps:spPr>
                          <a:xfrm>
                            <a:off x="1011878" y="3755557"/>
                            <a:ext cx="224865" cy="189937"/>
                          </a:xfrm>
                          <a:prstGeom prst="rect">
                            <a:avLst/>
                          </a:prstGeom>
                          <a:ln>
                            <a:noFill/>
                          </a:ln>
                        </wps:spPr>
                        <wps:txbx>
                          <w:txbxContent>
                            <w:p w14:paraId="4C31FE32" w14:textId="47DACEA4" w:rsidR="006406FD" w:rsidRDefault="006406FD" w:rsidP="006406FD">
                              <w:r>
                                <w:rPr>
                                  <w:rFonts w:ascii="Calibri" w:eastAsia="Calibri" w:hAnsi="Calibri" w:cs="Calibri"/>
                                  <w:b/>
                                </w:rPr>
                                <w:t xml:space="preserve"> </w:t>
                              </w:r>
                            </w:p>
                          </w:txbxContent>
                        </wps:txbx>
                        <wps:bodyPr horzOverflow="overflow" lIns="0" tIns="0" rIns="0" bIns="0" rtlCol="0">
                          <a:noAutofit/>
                        </wps:bodyPr>
                      </wps:wsp>
                      <wps:wsp>
                        <wps:cNvPr id="64" name="Rectangle 64"/>
                        <wps:cNvSpPr/>
                        <wps:spPr>
                          <a:xfrm>
                            <a:off x="1719961" y="3775075"/>
                            <a:ext cx="42143" cy="189937"/>
                          </a:xfrm>
                          <a:prstGeom prst="rect">
                            <a:avLst/>
                          </a:prstGeom>
                          <a:ln>
                            <a:noFill/>
                          </a:ln>
                        </wps:spPr>
                        <wps:txbx>
                          <w:txbxContent>
                            <w:p w14:paraId="19615CD9" w14:textId="77777777" w:rsidR="006406FD" w:rsidRDefault="006406FD" w:rsidP="006406FD">
                              <w:r>
                                <w:rPr>
                                  <w:rFonts w:ascii="Calibri" w:eastAsia="Calibri" w:hAnsi="Calibri" w:cs="Calibri"/>
                                  <w:b/>
                                </w:rPr>
                                <w:t xml:space="preserve"> </w:t>
                              </w:r>
                            </w:p>
                          </w:txbxContent>
                        </wps:txbx>
                        <wps:bodyPr horzOverflow="overflow" lIns="0" tIns="0" rIns="0" bIns="0" rtlCol="0">
                          <a:noAutofit/>
                        </wps:bodyPr>
                      </wps:wsp>
                      <wps:wsp>
                        <wps:cNvPr id="65" name="Rectangle 65"/>
                        <wps:cNvSpPr/>
                        <wps:spPr>
                          <a:xfrm>
                            <a:off x="576088" y="4060317"/>
                            <a:ext cx="98646" cy="189937"/>
                          </a:xfrm>
                          <a:prstGeom prst="rect">
                            <a:avLst/>
                          </a:prstGeom>
                          <a:ln>
                            <a:noFill/>
                          </a:ln>
                        </wps:spPr>
                        <wps:txbx>
                          <w:txbxContent>
                            <w:p w14:paraId="259780D4" w14:textId="77777777" w:rsidR="006406FD" w:rsidRDefault="006406FD" w:rsidP="006406FD">
                              <w:r>
                                <w:rPr>
                                  <w:rFonts w:ascii="Calibri" w:eastAsia="Calibri" w:hAnsi="Calibri" w:cs="Calibri"/>
                                  <w:b/>
                                </w:rPr>
                                <w:t>C</w:t>
                              </w:r>
                            </w:p>
                          </w:txbxContent>
                        </wps:txbx>
                        <wps:bodyPr horzOverflow="overflow" lIns="0" tIns="0" rIns="0" bIns="0" rtlCol="0">
                          <a:noAutofit/>
                        </wps:bodyPr>
                      </wps:wsp>
                      <wps:wsp>
                        <wps:cNvPr id="66" name="Rectangle 66"/>
                        <wps:cNvSpPr/>
                        <wps:spPr>
                          <a:xfrm>
                            <a:off x="625705" y="4060317"/>
                            <a:ext cx="498452" cy="189937"/>
                          </a:xfrm>
                          <a:prstGeom prst="rect">
                            <a:avLst/>
                          </a:prstGeom>
                          <a:ln>
                            <a:noFill/>
                          </a:ln>
                        </wps:spPr>
                        <wps:txbx>
                          <w:txbxContent>
                            <w:p w14:paraId="7228E454" w14:textId="77777777" w:rsidR="006406FD" w:rsidRDefault="006406FD" w:rsidP="006406FD">
                              <w:r>
                                <w:rPr>
                                  <w:rFonts w:ascii="Calibri" w:eastAsia="Calibri" w:hAnsi="Calibri" w:cs="Calibri"/>
                                  <w:b/>
                                </w:rPr>
                                <w:t>ontact</w:t>
                              </w:r>
                            </w:p>
                          </w:txbxContent>
                        </wps:txbx>
                        <wps:bodyPr horzOverflow="overflow" lIns="0" tIns="0" rIns="0" bIns="0" rtlCol="0">
                          <a:noAutofit/>
                        </wps:bodyPr>
                      </wps:wsp>
                      <wps:wsp>
                        <wps:cNvPr id="68" name="Rectangle 68"/>
                        <wps:cNvSpPr/>
                        <wps:spPr>
                          <a:xfrm>
                            <a:off x="1029589" y="4060317"/>
                            <a:ext cx="42144" cy="189937"/>
                          </a:xfrm>
                          <a:prstGeom prst="rect">
                            <a:avLst/>
                          </a:prstGeom>
                          <a:ln>
                            <a:noFill/>
                          </a:ln>
                        </wps:spPr>
                        <wps:txbx>
                          <w:txbxContent>
                            <w:p w14:paraId="2E9CC137" w14:textId="77777777" w:rsidR="006406FD" w:rsidRDefault="006406FD" w:rsidP="006406FD">
                              <w:r>
                                <w:rPr>
                                  <w:rFonts w:ascii="Calibri" w:eastAsia="Calibri" w:hAnsi="Calibri" w:cs="Calibri"/>
                                  <w:b/>
                                </w:rPr>
                                <w:t xml:space="preserve"> </w:t>
                              </w:r>
                            </w:p>
                          </w:txbxContent>
                        </wps:txbx>
                        <wps:bodyPr horzOverflow="overflow" lIns="0" tIns="0" rIns="0" bIns="0" rtlCol="0">
                          <a:noAutofit/>
                        </wps:bodyPr>
                      </wps:wsp>
                      <wps:wsp>
                        <wps:cNvPr id="69" name="Rectangle 69"/>
                        <wps:cNvSpPr/>
                        <wps:spPr>
                          <a:xfrm>
                            <a:off x="890227" y="4045679"/>
                            <a:ext cx="51468" cy="189937"/>
                          </a:xfrm>
                          <a:prstGeom prst="rect">
                            <a:avLst/>
                          </a:prstGeom>
                          <a:ln>
                            <a:noFill/>
                          </a:ln>
                        </wps:spPr>
                        <wps:txbx>
                          <w:txbxContent>
                            <w:p w14:paraId="636BE981" w14:textId="77777777" w:rsidR="006406FD" w:rsidRDefault="006406FD" w:rsidP="006406FD">
                              <w:r>
                                <w:rPr>
                                  <w:rFonts w:ascii="Calibri" w:eastAsia="Calibri" w:hAnsi="Calibri" w:cs="Calibri"/>
                                  <w:b/>
                                </w:rPr>
                                <w:t>:</w:t>
                              </w:r>
                            </w:p>
                          </w:txbxContent>
                        </wps:txbx>
                        <wps:bodyPr horzOverflow="overflow" lIns="0" tIns="0" rIns="0" bIns="0" rtlCol="0">
                          <a:noAutofit/>
                        </wps:bodyPr>
                      </wps:wsp>
                      <wps:wsp>
                        <wps:cNvPr id="70" name="Rectangle 70"/>
                        <wps:cNvSpPr/>
                        <wps:spPr>
                          <a:xfrm>
                            <a:off x="936487" y="4055438"/>
                            <a:ext cx="943012" cy="189937"/>
                          </a:xfrm>
                          <a:prstGeom prst="rect">
                            <a:avLst/>
                          </a:prstGeom>
                          <a:ln>
                            <a:noFill/>
                          </a:ln>
                        </wps:spPr>
                        <wps:txbx>
                          <w:txbxContent>
                            <w:p w14:paraId="536A9883" w14:textId="77777777" w:rsidR="006406FD" w:rsidRDefault="006406FD" w:rsidP="006406FD">
                              <w:r>
                                <w:rPr>
                                  <w:rFonts w:ascii="Calibri" w:eastAsia="Calibri" w:hAnsi="Calibri" w:cs="Calibri"/>
                                  <w:b/>
                                </w:rPr>
                                <w:t>9365741563</w:t>
                              </w:r>
                            </w:p>
                          </w:txbxContent>
                        </wps:txbx>
                        <wps:bodyPr horzOverflow="overflow" lIns="0" tIns="0" rIns="0" bIns="0" rtlCol="0">
                          <a:noAutofit/>
                        </wps:bodyPr>
                      </wps:wsp>
                      <wps:wsp>
                        <wps:cNvPr id="71" name="Rectangle 71"/>
                        <wps:cNvSpPr/>
                        <wps:spPr>
                          <a:xfrm>
                            <a:off x="1808353" y="4060317"/>
                            <a:ext cx="42143" cy="189937"/>
                          </a:xfrm>
                          <a:prstGeom prst="rect">
                            <a:avLst/>
                          </a:prstGeom>
                          <a:ln>
                            <a:noFill/>
                          </a:ln>
                        </wps:spPr>
                        <wps:txbx>
                          <w:txbxContent>
                            <w:p w14:paraId="62266858" w14:textId="77777777" w:rsidR="006406FD" w:rsidRDefault="006406FD" w:rsidP="006406FD">
                              <w:r>
                                <w:rPr>
                                  <w:rFonts w:ascii="Calibri" w:eastAsia="Calibri" w:hAnsi="Calibri" w:cs="Calibri"/>
                                </w:rPr>
                                <w:t xml:space="preserve"> </w:t>
                              </w:r>
                            </w:p>
                          </w:txbxContent>
                        </wps:txbx>
                        <wps:bodyPr horzOverflow="overflow" lIns="0" tIns="0" rIns="0" bIns="0" rtlCol="0">
                          <a:noAutofit/>
                        </wps:bodyPr>
                      </wps:wsp>
                      <wps:wsp>
                        <wps:cNvPr id="72" name="Rectangle 72"/>
                        <wps:cNvSpPr/>
                        <wps:spPr>
                          <a:xfrm>
                            <a:off x="1943989" y="4060317"/>
                            <a:ext cx="42143" cy="189937"/>
                          </a:xfrm>
                          <a:prstGeom prst="rect">
                            <a:avLst/>
                          </a:prstGeom>
                          <a:ln>
                            <a:noFill/>
                          </a:ln>
                        </wps:spPr>
                        <wps:txbx>
                          <w:txbxContent>
                            <w:p w14:paraId="58677003" w14:textId="77777777" w:rsidR="006406FD" w:rsidRDefault="006406FD" w:rsidP="006406FD">
                              <w:r>
                                <w:rPr>
                                  <w:rFonts w:ascii="Calibri" w:eastAsia="Calibri" w:hAnsi="Calibri" w:cs="Calibri"/>
                                </w:rPr>
                                <w:t xml:space="preserve"> </w:t>
                              </w:r>
                            </w:p>
                          </w:txbxContent>
                        </wps:txbx>
                        <wps:bodyPr horzOverflow="overflow" lIns="0" tIns="0" rIns="0" bIns="0" rtlCol="0">
                          <a:noAutofit/>
                        </wps:bodyPr>
                      </wps:wsp>
                      <wps:wsp>
                        <wps:cNvPr id="270" name="Shape 270"/>
                        <wps:cNvSpPr/>
                        <wps:spPr>
                          <a:xfrm>
                            <a:off x="541020" y="4316730"/>
                            <a:ext cx="1945640" cy="45085"/>
                          </a:xfrm>
                          <a:custGeom>
                            <a:avLst/>
                            <a:gdLst/>
                            <a:ahLst/>
                            <a:cxnLst/>
                            <a:rect l="0" t="0" r="0" b="0"/>
                            <a:pathLst>
                              <a:path w="1945640" h="45085">
                                <a:moveTo>
                                  <a:pt x="0" y="0"/>
                                </a:moveTo>
                                <a:lnTo>
                                  <a:pt x="1945640" y="0"/>
                                </a:lnTo>
                                <a:lnTo>
                                  <a:pt x="1945640" y="45085"/>
                                </a:lnTo>
                                <a:lnTo>
                                  <a:pt x="0" y="45085"/>
                                </a:lnTo>
                                <a:lnTo>
                                  <a:pt x="0" y="0"/>
                                </a:lnTo>
                              </a:path>
                            </a:pathLst>
                          </a:custGeom>
                          <a:ln w="0" cap="flat">
                            <a:miter lim="127000"/>
                          </a:ln>
                        </wps:spPr>
                        <wps:style>
                          <a:lnRef idx="0">
                            <a:srgbClr val="000000"/>
                          </a:lnRef>
                          <a:fillRef idx="1">
                            <a:srgbClr val="000000"/>
                          </a:fillRef>
                          <a:effectRef idx="0">
                            <a:scrgbClr r="0" g="0" b="0"/>
                          </a:effectRef>
                          <a:fontRef idx="none"/>
                        </wps:style>
                        <wps:bodyPr/>
                      </wps:wsp>
                      <wps:wsp>
                        <wps:cNvPr id="75" name="Shape 75"/>
                        <wps:cNvSpPr/>
                        <wps:spPr>
                          <a:xfrm>
                            <a:off x="541020" y="4316730"/>
                            <a:ext cx="1945640" cy="45085"/>
                          </a:xfrm>
                          <a:custGeom>
                            <a:avLst/>
                            <a:gdLst/>
                            <a:ahLst/>
                            <a:cxnLst/>
                            <a:rect l="0" t="0" r="0" b="0"/>
                            <a:pathLst>
                              <a:path w="1945640" h="45085">
                                <a:moveTo>
                                  <a:pt x="0" y="45085"/>
                                </a:moveTo>
                                <a:lnTo>
                                  <a:pt x="1945640" y="45085"/>
                                </a:lnTo>
                                <a:lnTo>
                                  <a:pt x="1945640" y="0"/>
                                </a:lnTo>
                                <a:lnTo>
                                  <a:pt x="0" y="0"/>
                                </a:lnTo>
                                <a:close/>
                              </a:path>
                            </a:pathLst>
                          </a:custGeom>
                          <a:ln w="12700" cap="flat">
                            <a:miter lim="127000"/>
                          </a:ln>
                        </wps:spPr>
                        <wps:style>
                          <a:lnRef idx="1">
                            <a:srgbClr val="000000"/>
                          </a:lnRef>
                          <a:fillRef idx="0">
                            <a:srgbClr val="000000">
                              <a:alpha val="0"/>
                            </a:srgbClr>
                          </a:fillRef>
                          <a:effectRef idx="0">
                            <a:scrgbClr r="0" g="0" b="0"/>
                          </a:effectRef>
                          <a:fontRef idx="none"/>
                        </wps:style>
                        <wps:bodyPr/>
                      </wps:wsp>
                      <pic:pic xmlns:pic="http://schemas.openxmlformats.org/drawingml/2006/picture">
                        <pic:nvPicPr>
                          <pic:cNvPr id="77" name="Picture 77"/>
                          <pic:cNvPicPr/>
                        </pic:nvPicPr>
                        <pic:blipFill>
                          <a:blip r:embed="rId11"/>
                          <a:stretch>
                            <a:fillRect/>
                          </a:stretch>
                        </pic:blipFill>
                        <pic:spPr>
                          <a:xfrm>
                            <a:off x="414020" y="4412615"/>
                            <a:ext cx="2190115" cy="393065"/>
                          </a:xfrm>
                          <a:prstGeom prst="rect">
                            <a:avLst/>
                          </a:prstGeom>
                        </pic:spPr>
                      </pic:pic>
                      <wps:wsp>
                        <wps:cNvPr id="78" name="Rectangle 78"/>
                        <wps:cNvSpPr/>
                        <wps:spPr>
                          <a:xfrm>
                            <a:off x="509524" y="4487707"/>
                            <a:ext cx="41025" cy="186477"/>
                          </a:xfrm>
                          <a:prstGeom prst="rect">
                            <a:avLst/>
                          </a:prstGeom>
                          <a:ln>
                            <a:noFill/>
                          </a:ln>
                        </wps:spPr>
                        <wps:txbx>
                          <w:txbxContent>
                            <w:p w14:paraId="3EB58DD3" w14:textId="77777777" w:rsidR="006406FD" w:rsidRDefault="006406FD" w:rsidP="006406FD">
                              <w:r>
                                <w:rPr>
                                  <w:rFonts w:ascii="Cambria" w:eastAsia="Cambria" w:hAnsi="Cambria" w:cs="Cambria"/>
                                </w:rPr>
                                <w:t xml:space="preserve"> </w:t>
                              </w:r>
                            </w:p>
                          </w:txbxContent>
                        </wps:txbx>
                        <wps:bodyPr horzOverflow="overflow" lIns="0" tIns="0" rIns="0" bIns="0" rtlCol="0">
                          <a:noAutofit/>
                        </wps:bodyPr>
                      </wps:wsp>
                    </wpg:wgp>
                  </a:graphicData>
                </a:graphic>
                <wp14:sizeRelH relativeFrom="margin">
                  <wp14:pctWidth>0</wp14:pctWidth>
                </wp14:sizeRelH>
                <wp14:sizeRelV relativeFrom="margin">
                  <wp14:pctHeight>0</wp14:pctHeight>
                </wp14:sizeRelV>
              </wp:anchor>
            </w:drawing>
          </mc:Choice>
          <mc:Fallback>
            <w:pict>
              <v:group w14:anchorId="3F418AC4" id="Group 257" o:spid="_x0000_s1026" style="position:absolute;margin-left:.25pt;margin-top:42.6pt;width:394pt;height:512.65pt;z-index:251658752;mso-position-horizontal-relative:margin;mso-width-relative:margin;mso-height-relative:margin" coordsize="31705,49333" o:gfxdata="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">
                <v:shape id="Shape 7" o:spid="_x0000_s1027" style="position:absolute;left:184;top:190;width:29768;height:49143;visibility:visible;mso-wrap-style:square;v-text-anchor:top" coordsize="2976880,49142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" path="m,4914265r2976880,l2976880,,,,,4914265xe" filled="f" strokecolor="#006ec0" strokeweight="3pt">
                  <v:stroke miterlimit="83231f" joinstyle="miter"/>
                  <v:path arrowok="t" textboxrect="0,0,2976880,4914265"/>
                </v:shape>
                <v:shape id="Shape 8" o:spid="_x0000_s1028" style="position:absolute;left:215;top:222;width:30036;height:19913;visibility:visible;mso-wrap-style:square;v-text-anchor:top" coordsize="3003550,199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" path="m,l3003550,r,995680l1501775,1991360,,995680,,xe" fillcolor="#ffc000" stroked="f" strokeweight="0">
                  <v:stroke miterlimit="83231f" joinstyle="miter"/>
                  <v:path arrowok="t" textboxrect="0,0,3003550,1991360"/>
                </v:shap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65" o:spid="_x0000_s1029" type="#_x0000_t75" style="position:absolute;left:184;top:165;width:30067;height:1997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">
                  <v:imagedata r:id="rId12" o:title=""/>
                </v:shape>
                <v:shape id="Shape 12" o:spid="_x0000_s1030" style="position:absolute;left:215;top:222;width:30036;height:19913;visibility:visible;mso-wrap-style:square;v-text-anchor:top" coordsize="3003550,199136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" path="m3003550,r,995680l1501775,1991360,,995680,,,3003550,xe" filled="f" strokecolor="#2b4f8e" strokeweight="1pt">
                  <v:stroke miterlimit="83231f" joinstyle="miter"/>
                  <v:path arrowok="t" textboxrect="0,0,3003550,1991360"/>
                </v:shape>
                <v:shape id="Shape 13" o:spid="_x0000_s1031" style="position:absolute;width:30454;height:16109;visibility:visible;mso-wrap-style:square;v-text-anchor:top" coordsize="3045460,161099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" path="m,l3045460,r,805561l1522730,1610995,,805561,,xe" fillcolor="#2f5597" stroked="f" strokeweight="0">
                  <v:stroke miterlimit="83231f" joinstyle="miter"/>
                  <v:path arrowok="t" textboxrect="0,0,3045460,1610995"/>
                </v:shape>
                <v:shape id="Picture 266" o:spid="_x0000_s1032" type="#_x0000_t75" style="position:absolute;left:501;top:704;width:8319;height:790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">
                  <v:imagedata r:id="rId13" o:title=""/>
                </v:shape>
                <v:shape id="Shape 16" o:spid="_x0000_s1033" style="position:absolute;left:520;top:742;width:8293;height:7868;visibility:visible;mso-wrap-style:square;v-text-anchor:top" coordsize="829310,7867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" path="m,393446c,176149,185674,,414655,,643636,,829310,176149,829310,393446v,217170,-185674,393319,-414655,393319c185674,786765,,610616,,393446xe" filled="f" strokecolor="yellow" strokeweight=".25pt">
                  <v:stroke miterlimit="83231f" joinstyle="miter"/>
                  <v:path arrowok="t" textboxrect="0,0,829310,786765"/>
                </v:shape>
                <v:rect id="Rectangle 17" o:spid="_x0000_s1034" style="position:absolute;left:9960;top:2877;width:4256;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" filled="f" stroked="f">
                  <v:textbox inset="0,0,0,0">
                    <w:txbxContent>
                      <w:p w14:paraId="53CC489D" w14:textId="77777777" w:rsidR="006406FD" w:rsidRDefault="006406FD" w:rsidP="006406FD">
                        <w:r>
                          <w:rPr>
                            <w:rFonts w:ascii="Calibri" w:eastAsia="Calibri" w:hAnsi="Calibri" w:cs="Calibri"/>
                            <w:b/>
                            <w:color w:val="FFFFFF"/>
                          </w:rPr>
                          <w:t>KATH</w:t>
                        </w:r>
                      </w:p>
                    </w:txbxContent>
                  </v:textbox>
                </v:rect>
                <v:rect id="Rectangle 18" o:spid="_x0000_s1035" style="position:absolute;left:11947;top:2877;width:19758;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" filled="f" stroked="f">
                  <v:textbox inset="0,0,0,0">
                    <w:txbxContent>
                      <w:p w14:paraId="35F4BFB9" w14:textId="77777777" w:rsidR="006406FD" w:rsidRDefault="006406FD" w:rsidP="006406FD">
                        <w:r>
                          <w:rPr>
                            <w:rFonts w:ascii="Calibri" w:eastAsia="Calibri" w:hAnsi="Calibri" w:cs="Calibri"/>
                            <w:b/>
                            <w:color w:val="FFFFFF"/>
                          </w:rPr>
                          <w:t>MANDU MODEL COLLEGE</w:t>
                        </w:r>
                      </w:p>
                    </w:txbxContent>
                  </v:textbox>
                </v:rect>
                <v:rect id="Rectangle 19" o:spid="_x0000_s1036" style="position:absolute;left:28007;top:2877;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" filled="f" stroked="f">
                  <v:textbox inset="0,0,0,0">
                    <w:txbxContent>
                      <w:p w14:paraId="0DCDDBE8" w14:textId="77777777" w:rsidR="006406FD" w:rsidRDefault="006406FD" w:rsidP="006406FD">
                        <w:r>
                          <w:rPr>
                            <w:rFonts w:ascii="Calibri" w:eastAsia="Calibri" w:hAnsi="Calibri" w:cs="Calibri"/>
                            <w:b/>
                            <w:color w:val="FFFFFF"/>
                          </w:rPr>
                          <w:t xml:space="preserve"> </w:t>
                        </w:r>
                      </w:p>
                    </w:txbxContent>
                  </v:textbox>
                </v:rect>
                <v:rect id="Rectangle 20" o:spid="_x0000_s1037" style="position:absolute;left:9960;top:4657;width:10348;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" filled="f" stroked="f">
                  <v:textbox inset="0,0,0,0">
                    <w:txbxContent>
                      <w:p w14:paraId="3CB2BA0A" w14:textId="77777777" w:rsidR="006406FD" w:rsidRPr="00CF17C8" w:rsidRDefault="006406FD" w:rsidP="006406FD">
                        <w:pPr>
                          <w:rPr>
                            <w:sz w:val="20"/>
                            <w:szCs w:val="20"/>
                          </w:rPr>
                        </w:pPr>
                        <w:r w:rsidRPr="00CF17C8">
                          <w:rPr>
                            <w:rFonts w:ascii="Calibri" w:eastAsia="Calibri" w:hAnsi="Calibri" w:cs="Calibri"/>
                            <w:b/>
                            <w:color w:val="FFFFFF"/>
                            <w:sz w:val="20"/>
                            <w:szCs w:val="20"/>
                          </w:rPr>
                          <w:t>Balkumari,Lalitpur</w:t>
                        </w:r>
                      </w:p>
                    </w:txbxContent>
                  </v:textbox>
                </v:rect>
                <v:rect id="Rectangle 21" o:spid="_x0000_s1038" style="position:absolute;left:17748;top:4657;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" filled="f" stroked="f">
                  <v:textbox inset="0,0,0,0">
                    <w:txbxContent>
                      <w:p w14:paraId="6F8DD105" w14:textId="77777777" w:rsidR="006406FD" w:rsidRDefault="006406FD" w:rsidP="006406FD">
                        <w:r>
                          <w:rPr>
                            <w:rFonts w:ascii="Calibri" w:eastAsia="Calibri" w:hAnsi="Calibri" w:cs="Calibri"/>
                            <w:b/>
                            <w:color w:val="FFFFFF"/>
                            <w:sz w:val="16"/>
                          </w:rPr>
                          <w:t xml:space="preserve"> </w:t>
                        </w:r>
                      </w:p>
                    </w:txbxContent>
                  </v:textbox>
                </v:rect>
                <v:rect id="Rectangle 22" o:spid="_x0000_s1039" style="position:absolute;left:17976;top:4657;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" filled="f" stroked="f">
                  <v:textbox inset="0,0,0,0">
                    <w:txbxContent>
                      <w:p w14:paraId="2DC8BD77" w14:textId="77777777" w:rsidR="006406FD" w:rsidRDefault="006406FD" w:rsidP="006406FD">
                        <w:r>
                          <w:rPr>
                            <w:rFonts w:ascii="Calibri" w:eastAsia="Calibri" w:hAnsi="Calibri" w:cs="Calibri"/>
                            <w:b/>
                            <w:color w:val="FFFFFF"/>
                            <w:sz w:val="16"/>
                          </w:rPr>
                          <w:t xml:space="preserve"> </w:t>
                        </w:r>
                      </w:p>
                    </w:txbxContent>
                  </v:textbox>
                </v:rect>
                <v:rect id="Rectangle 23" o:spid="_x0000_s1040" style="position:absolute;left:9960;top:5998;width:301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QqbKxQAAANsAAAAPAAAAZHJzL2Rvd25yZXYueG1sRI9Pa8JA&#10;FMTvBb/D8oTe6sYI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AMQqbKxQAAANsAAAAP&#10;AAAAAAAAAAAAAAAAAAcCAABkcnMvZG93bnJldi54bWxQSwUGAAAAAAMAAwC3AAAA+QIAAAAA&#10;" filled="f" stroked="f">
                  <v:textbox inset="0,0,0,0">
                    <w:txbxContent>
                      <w:p w14:paraId="29D938CB" w14:textId="77777777" w:rsidR="006406FD" w:rsidRPr="00CF17C8" w:rsidRDefault="006406FD" w:rsidP="006406FD">
                        <w:pPr>
                          <w:rPr>
                            <w:sz w:val="20"/>
                            <w:szCs w:val="20"/>
                          </w:rPr>
                        </w:pPr>
                        <w:r w:rsidRPr="00CF17C8">
                          <w:rPr>
                            <w:rFonts w:ascii="Calibri" w:eastAsia="Calibri" w:hAnsi="Calibri" w:cs="Calibri"/>
                            <w:b/>
                            <w:color w:val="FFFFFF"/>
                            <w:sz w:val="20"/>
                            <w:szCs w:val="20"/>
                          </w:rPr>
                          <w:t>Mob:</w:t>
                        </w:r>
                      </w:p>
                    </w:txbxContent>
                  </v:textbox>
                </v:rect>
                <v:rect id="Rectangle 24" o:spid="_x0000_s1041" style="position:absolute;left:12231;top:5998;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qz6+xQAAANsAAAAPAAAAZHJzL2Rvd25yZXYueG1sRI9Pa8JA&#10;FMTvBb/D8oTe6sYg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CDqz6+xQAAANsAAAAP&#10;AAAAAAAAAAAAAAAAAAcCAABkcnMvZG93bnJldi54bWxQSwUGAAAAAAMAAwC3AAAA+QIAAAAA&#10;" filled="f" stroked="f">
                  <v:textbox inset="0,0,0,0">
                    <w:txbxContent>
                      <w:p w14:paraId="666EC723" w14:textId="77777777" w:rsidR="006406FD" w:rsidRDefault="006406FD" w:rsidP="006406FD">
                        <w:r>
                          <w:rPr>
                            <w:rFonts w:ascii="Calibri" w:eastAsia="Calibri" w:hAnsi="Calibri" w:cs="Calibri"/>
                            <w:b/>
                            <w:color w:val="FFFFFF"/>
                            <w:sz w:val="16"/>
                          </w:rPr>
                          <w:t xml:space="preserve"> </w:t>
                        </w:r>
                      </w:p>
                    </w:txbxContent>
                  </v:textbox>
                </v:rect>
                <v:rect id="Rectangle 25" o:spid="_x0000_s1042" style="position:absolute;left:12459;top:5998;width:206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" filled="f" stroked="f">
                  <v:textbox inset="0,0,0,0">
                    <w:txbxContent>
                      <w:p w14:paraId="5473F358" w14:textId="77777777" w:rsidR="006406FD" w:rsidRPr="00CF17C8" w:rsidRDefault="006406FD" w:rsidP="006406FD">
                        <w:pPr>
                          <w:rPr>
                            <w:sz w:val="20"/>
                            <w:szCs w:val="20"/>
                          </w:rPr>
                        </w:pPr>
                        <w:r w:rsidRPr="00CF17C8">
                          <w:rPr>
                            <w:rFonts w:ascii="Calibri" w:eastAsia="Calibri" w:hAnsi="Calibri" w:cs="Calibri"/>
                            <w:b/>
                            <w:color w:val="FFFFFF"/>
                            <w:sz w:val="20"/>
                            <w:szCs w:val="20"/>
                          </w:rPr>
                          <w:t>015</w:t>
                        </w:r>
                      </w:p>
                    </w:txbxContent>
                  </v:textbox>
                </v:rect>
                <v:rect id="Rectangle 26" o:spid="_x0000_s1043" style="position:absolute;left:14029;top:6269;width:416;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" filled="f" stroked="f">
                  <v:textbox inset="0,0,0,0">
                    <w:txbxContent>
                      <w:p w14:paraId="09A9ACE1" w14:textId="77777777" w:rsidR="006406FD" w:rsidRPr="00CF17C8" w:rsidRDefault="006406FD" w:rsidP="006406FD">
                        <w:pPr>
                          <w:rPr>
                            <w:sz w:val="20"/>
                            <w:szCs w:val="20"/>
                          </w:rPr>
                        </w:pPr>
                        <w:r>
                          <w:rPr>
                            <w:rFonts w:ascii="Calibri" w:eastAsia="Calibri" w:hAnsi="Calibri" w:cs="Calibri"/>
                            <w:b/>
                            <w:color w:val="FFFFFF"/>
                            <w:sz w:val="16"/>
                          </w:rPr>
                          <w:t>-</w:t>
                        </w:r>
                      </w:p>
                    </w:txbxContent>
                  </v:textbox>
                </v:rect>
                <v:rect id="Rectangle 27" o:spid="_x0000_s1044" style="position:absolute;left:14509;top:6089;width:206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" filled="f" stroked="f">
                  <v:textbox inset="0,0,0,0">
                    <w:txbxContent>
                      <w:p w14:paraId="0F526046" w14:textId="77777777" w:rsidR="006406FD" w:rsidRPr="00CF17C8" w:rsidRDefault="006406FD" w:rsidP="006406FD">
                        <w:pPr>
                          <w:rPr>
                            <w:sz w:val="20"/>
                            <w:szCs w:val="20"/>
                          </w:rPr>
                        </w:pPr>
                        <w:r w:rsidRPr="00CF17C8">
                          <w:rPr>
                            <w:rFonts w:ascii="Calibri" w:eastAsia="Calibri" w:hAnsi="Calibri" w:cs="Calibri"/>
                            <w:b/>
                            <w:color w:val="FFFFFF"/>
                            <w:sz w:val="20"/>
                            <w:szCs w:val="20"/>
                          </w:rPr>
                          <w:t>693</w:t>
                        </w:r>
                      </w:p>
                    </w:txbxContent>
                  </v:textbox>
                </v:rect>
                <v:rect id="Rectangle 28" o:spid="_x0000_s1045" style="position:absolute;left:15926;top:6269;width:41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" filled="f" stroked="f">
                  <v:textbox inset="0,0,0,0">
                    <w:txbxContent>
                      <w:p w14:paraId="5CB6A10A" w14:textId="77777777" w:rsidR="006406FD" w:rsidRDefault="006406FD" w:rsidP="006406FD">
                        <w:r>
                          <w:rPr>
                            <w:rFonts w:ascii="Calibri" w:eastAsia="Calibri" w:hAnsi="Calibri" w:cs="Calibri"/>
                            <w:b/>
                            <w:color w:val="FFFFFF"/>
                            <w:sz w:val="16"/>
                          </w:rPr>
                          <w:t>-</w:t>
                        </w:r>
                      </w:p>
                    </w:txbxContent>
                  </v:textbox>
                </v:rect>
                <v:rect id="Rectangle 29" o:spid="_x0000_s1046" style="position:absolute;left:16341;top:6089;width:204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" filled="f" stroked="f">
                  <v:textbox inset="0,0,0,0">
                    <w:txbxContent>
                      <w:p w14:paraId="4F42B7D6" w14:textId="77777777" w:rsidR="006406FD" w:rsidRPr="00CF17C8" w:rsidRDefault="006406FD" w:rsidP="006406FD">
                        <w:pPr>
                          <w:rPr>
                            <w:sz w:val="20"/>
                            <w:szCs w:val="20"/>
                          </w:rPr>
                        </w:pPr>
                        <w:r w:rsidRPr="00CF17C8">
                          <w:rPr>
                            <w:rFonts w:ascii="Calibri" w:eastAsia="Calibri" w:hAnsi="Calibri" w:cs="Calibri"/>
                            <w:b/>
                            <w:color w:val="FFFFFF"/>
                            <w:sz w:val="20"/>
                            <w:szCs w:val="20"/>
                          </w:rPr>
                          <w:t>963</w:t>
                        </w:r>
                      </w:p>
                    </w:txbxContent>
                  </v:textbox>
                </v:rect>
                <v:rect id="Rectangle 30" o:spid="_x0000_s1047" style="position:absolute;left:17702;top:5998;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5Sa5gwQAAANsAAAAPAAAAZHJzL2Rvd25yZXYueG1sRE/LisIw&#10;FN0P+A/hCrMbUx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HlJrmDBAAAA2wAAAA8AAAAA&#10;AAAAAAAAAAAABwIAAGRycy9kb3ducmV2LnhtbFBLBQYAAAAAAwADALcAAAD1AgAAAAA=&#10;" filled="f" stroked="f">
                  <v:textbox inset="0,0,0,0">
                    <w:txbxContent>
                      <w:p w14:paraId="2BA7EA3B" w14:textId="77777777" w:rsidR="006406FD" w:rsidRDefault="006406FD" w:rsidP="006406FD">
                        <w:r>
                          <w:rPr>
                            <w:rFonts w:ascii="Calibri" w:eastAsia="Calibri" w:hAnsi="Calibri" w:cs="Calibri"/>
                            <w:b/>
                            <w:color w:val="FFFFFF"/>
                            <w:sz w:val="16"/>
                          </w:rPr>
                          <w:t xml:space="preserve"> </w:t>
                        </w:r>
                      </w:p>
                    </w:txbxContent>
                  </v:textbox>
                </v:rect>
                <v:rect id="Rectangle 31" o:spid="_x0000_s1048" style="position:absolute;left:9960;top:7339;width:663;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BQv7xQAAANsAAAAPAAAAZHJzL2Rvd25yZXYueG1sRI9Ba8JA&#10;FITvgv9heUJvurGC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AWBQv7xQAAANsAAAAP&#10;AAAAAAAAAAAAAAAAAAcCAABkcnMvZG93bnJldi54bWxQSwUGAAAAAAMAAwC3AAAA+QIAAAAA&#10;" filled="f" stroked="f">
                  <v:textbox inset="0,0,0,0">
                    <w:txbxContent>
                      <w:p w14:paraId="7F10D383" w14:textId="77777777" w:rsidR="006406FD" w:rsidRPr="00CF17C8" w:rsidRDefault="006406FD" w:rsidP="006406FD">
                        <w:pPr>
                          <w:rPr>
                            <w:sz w:val="20"/>
                            <w:szCs w:val="20"/>
                          </w:rPr>
                        </w:pPr>
                        <w:r w:rsidRPr="00CF17C8">
                          <w:rPr>
                            <w:rFonts w:ascii="Calibri" w:eastAsia="Calibri" w:hAnsi="Calibri" w:cs="Calibri"/>
                            <w:b/>
                            <w:color w:val="FFFFFF"/>
                            <w:sz w:val="20"/>
                            <w:szCs w:val="20"/>
                          </w:rPr>
                          <w:t>E</w:t>
                        </w:r>
                        <w:r>
                          <w:rPr>
                            <w:rFonts w:ascii="Calibri" w:eastAsia="Calibri" w:hAnsi="Calibri" w:cs="Calibri"/>
                            <w:b/>
                            <w:color w:val="FFFFFF"/>
                            <w:sz w:val="20"/>
                            <w:szCs w:val="20"/>
                          </w:rPr>
                          <w:t>-</w:t>
                        </w:r>
                      </w:p>
                    </w:txbxContent>
                  </v:textbox>
                </v:rect>
                <v:rect id="Rectangle 32" o:spid="_x0000_s1049" style="position:absolute;left:10463;top:7339;width:2440;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15WMxQAAANsAAAAPAAAAZHJzL2Rvd25yZXYueG1sRI9Pa8JA&#10;FMTvBb/D8oTe6sYI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Dm15WMxQAAANsAAAAP&#10;AAAAAAAAAAAAAAAAAAcCAABkcnMvZG93bnJldi54bWxQSwUGAAAAAAMAAwC3AAAA+QIAAAAA&#10;" filled="f" stroked="f">
                  <v:textbox inset="0,0,0,0">
                    <w:txbxContent>
                      <w:p w14:paraId="69FCB018" w14:textId="77777777" w:rsidR="006406FD" w:rsidRPr="00CF17C8" w:rsidRDefault="006406FD" w:rsidP="006406FD">
                        <w:pPr>
                          <w:rPr>
                            <w:sz w:val="20"/>
                            <w:szCs w:val="20"/>
                          </w:rPr>
                        </w:pPr>
                        <w:r>
                          <w:rPr>
                            <w:rFonts w:ascii="Calibri" w:eastAsia="Calibri" w:hAnsi="Calibri" w:cs="Calibri"/>
                            <w:b/>
                            <w:color w:val="FFFFFF"/>
                            <w:sz w:val="20"/>
                            <w:szCs w:val="20"/>
                          </w:rPr>
                          <w:t xml:space="preserve"> </w:t>
                        </w:r>
                        <w:r w:rsidRPr="00CF17C8">
                          <w:rPr>
                            <w:rFonts w:ascii="Calibri" w:eastAsia="Calibri" w:hAnsi="Calibri" w:cs="Calibri"/>
                            <w:b/>
                            <w:color w:val="FFFFFF"/>
                            <w:sz w:val="20"/>
                            <w:szCs w:val="20"/>
                          </w:rPr>
                          <w:t>mail</w:t>
                        </w:r>
                      </w:p>
                    </w:txbxContent>
                  </v:textbox>
                </v:rect>
                <v:rect id="Rectangle 255" o:spid="_x0000_s1050" style="position:absolute;left:12292;top:7339;width:375;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14:paraId="7BFDF8D3" w14:textId="77777777" w:rsidR="006406FD" w:rsidRDefault="006406FD" w:rsidP="006406FD">
                        <w:r>
                          <w:rPr>
                            <w:rFonts w:ascii="Calibri" w:eastAsia="Calibri" w:hAnsi="Calibri" w:cs="Calibri"/>
                            <w:b/>
                            <w:color w:val="FFFFFF"/>
                            <w:sz w:val="16"/>
                          </w:rPr>
                          <w:t>:</w:t>
                        </w:r>
                      </w:p>
                    </w:txbxContent>
                  </v:textbox>
                </v:rect>
                <v:rect id="Rectangle 256" o:spid="_x0000_s1051" style="position:absolute;left:12581;top:7339;width:2614;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CJ/ExAAAANwAAAAPAAAAZHJzL2Rvd25yZXYueG1sRI9Pi8Iw&#10;FMTvgt8hPMGbpgqK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OcIn8TEAAAA3AAAAA8A&#10;AAAAAAAAAAAAAAAABwIAAGRycy9kb3ducmV2LnhtbFBLBQYAAAAAAwADALcAAAD4AgAAAAA=&#10;" filled="f" stroked="f">
                  <v:textbox inset="0,0,0,0">
                    <w:txbxContent>
                      <w:p w14:paraId="7D50D620" w14:textId="77777777" w:rsidR="006406FD" w:rsidRPr="00CF17C8" w:rsidRDefault="006406FD" w:rsidP="006406FD">
                        <w:pPr>
                          <w:rPr>
                            <w:sz w:val="20"/>
                            <w:szCs w:val="20"/>
                          </w:rPr>
                        </w:pPr>
                        <w:r w:rsidRPr="00CF17C8">
                          <w:rPr>
                            <w:rFonts w:ascii="Calibri" w:eastAsia="Calibri" w:hAnsi="Calibri" w:cs="Calibri"/>
                            <w:b/>
                            <w:color w:val="FFFFFF"/>
                            <w:sz w:val="20"/>
                            <w:szCs w:val="20"/>
                          </w:rPr>
                          <w:t xml:space="preserve"> kmc</w:t>
                        </w:r>
                      </w:p>
                    </w:txbxContent>
                  </v:textbox>
                </v:rect>
                <v:rect id="Rectangle 34" o:spid="_x0000_s1052" style="position:absolute;left:14222;top:7339;width:5682;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cqhjwwAAANsAAAAPAAAAZHJzL2Rvd25yZXYueG1sRI9Li8JA&#10;EITvgv9haMGbTlxF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BnKoY8MAAADbAAAADwAA&#10;AAAAAAAAAAAAAAAHAgAAZHJzL2Rvd25yZXYueG1sUEsFBgAAAAADAAMAtwAAAPcCAAAAAA==&#10;" filled="f" stroked="f">
                  <v:textbox inset="0,0,0,0">
                    <w:txbxContent>
                      <w:p w14:paraId="5143FB73" w14:textId="77777777" w:rsidR="006406FD" w:rsidRPr="00CF17C8" w:rsidRDefault="006406FD" w:rsidP="006406FD">
                        <w:pPr>
                          <w:rPr>
                            <w:sz w:val="20"/>
                            <w:szCs w:val="20"/>
                          </w:rPr>
                        </w:pPr>
                        <w:r w:rsidRPr="00CF17C8">
                          <w:rPr>
                            <w:rFonts w:ascii="Calibri" w:eastAsia="Calibri" w:hAnsi="Calibri" w:cs="Calibri"/>
                            <w:b/>
                            <w:color w:val="FFFFFF"/>
                            <w:sz w:val="20"/>
                            <w:szCs w:val="20"/>
                          </w:rPr>
                          <w:t>balkumari</w:t>
                        </w:r>
                      </w:p>
                    </w:txbxContent>
                  </v:textbox>
                </v:rect>
                <v:rect id="Rectangle 35" o:spid="_x0000_s1053" style="position:absolute;left:17845;top:7339;width:7021;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Pg34wwAAANsAAAAPAAAAZHJzL2Rvd25yZXYueG1sRI9Li8JA&#10;EITvgv9haMGbTlxR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aT4N+MMAAADbAAAADwAA&#10;AAAAAAAAAAAAAAAHAgAAZHJzL2Rvd25yZXYueG1sUEsFBgAAAAADAAMAtwAAAPcCAAAAAA==&#10;" filled="f" stroked="f">
                  <v:textbox inset="0,0,0,0">
                    <w:txbxContent>
                      <w:p w14:paraId="300A5122" w14:textId="77777777" w:rsidR="006406FD" w:rsidRPr="00CF17C8" w:rsidRDefault="006406FD" w:rsidP="006406FD">
                        <w:pPr>
                          <w:rPr>
                            <w:sz w:val="20"/>
                            <w:szCs w:val="20"/>
                          </w:rPr>
                        </w:pPr>
                        <w:r w:rsidRPr="00CF17C8">
                          <w:rPr>
                            <w:rFonts w:ascii="Calibri" w:eastAsia="Calibri" w:hAnsi="Calibri" w:cs="Calibri"/>
                            <w:b/>
                            <w:color w:val="FFFFFF"/>
                            <w:sz w:val="20"/>
                            <w:szCs w:val="20"/>
                          </w:rPr>
                          <w:t>@gmail.com</w:t>
                        </w:r>
                      </w:p>
                    </w:txbxContent>
                  </v:textbox>
                </v:rect>
                <v:rect id="Rectangle 36" o:spid="_x0000_s1054" style="position:absolute;left:24090;top:7339;width:307;height:138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Z7JOPwwAAANsAAAAPAAAAZHJzL2Rvd25yZXYueG1sRI9Bi8Iw&#10;FITvC/sfwlvwtqarI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meyTj8MAAADbAAAADwAA&#10;AAAAAAAAAAAAAAAHAgAAZHJzL2Rvd25yZXYueG1sUEsFBgAAAAADAAMAtwAAAPcCAAAAAA==&#10;" filled="f" stroked="f">
                  <v:textbox inset="0,0,0,0">
                    <w:txbxContent>
                      <w:p w14:paraId="5BD6B5BA" w14:textId="77777777" w:rsidR="006406FD" w:rsidRDefault="006406FD" w:rsidP="006406FD">
                        <w:r>
                          <w:rPr>
                            <w:rFonts w:ascii="Calibri" w:eastAsia="Calibri" w:hAnsi="Calibri" w:cs="Calibri"/>
                            <w:b/>
                            <w:color w:val="FFFFFF"/>
                            <w:sz w:val="16"/>
                          </w:rPr>
                          <w:t xml:space="preserve"> </w:t>
                        </w:r>
                      </w:p>
                    </w:txbxContent>
                  </v:textbox>
                </v:rect>
                <v:rect id="Rectangle 37" o:spid="_x0000_s1055" style="position:absolute;left:9960;top:8729;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oDYUwwAAANsAAAAPAAAAZHJzL2Rvd25yZXYueG1sRI9Li8JA&#10;EITvgv9haMGbTlzB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9qA2FMMAAADbAAAADwAA&#10;AAAAAAAAAAAAAAAHAgAAZHJzL2Rvd25yZXYueG1sUEsFBgAAAAADAAMAtwAAAPcCAAAAAA==&#10;" filled="f" stroked="f">
                  <v:textbox inset="0,0,0,0">
                    <w:txbxContent>
                      <w:p w14:paraId="300B6EE0" w14:textId="77777777" w:rsidR="006406FD" w:rsidRDefault="006406FD" w:rsidP="006406FD">
                        <w:r>
                          <w:rPr>
                            <w:rFonts w:ascii="Calibri" w:eastAsia="Calibri" w:hAnsi="Calibri" w:cs="Calibri"/>
                            <w:b/>
                            <w:color w:val="FFFFFF"/>
                          </w:rPr>
                          <w:t xml:space="preserve"> </w:t>
                        </w:r>
                      </w:p>
                    </w:txbxContent>
                  </v:textbox>
                </v:rect>
                <v:shape id="Picture 39" o:spid="_x0000_s1056" type="#_x0000_t75" style="position:absolute;left:6525;top:11120;width:16832;height:168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">
                  <v:imagedata r:id="rId14" o:title=""/>
                </v:shape>
                <v:rect id="Rectangle 40" o:spid="_x0000_s1057" style="position:absolute;left:14532;top:18289;width:1138;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T90dwQAAANsAAAAPAAAAZHJzL2Rvd25yZXYueG1sRE/LisIw&#10;FN0P+A/hCrMbU0UG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CFP3R3BAAAA2wAAAA8AAAAA&#10;AAAAAAAAAAAABwIAAGRycy9kb3ducmV2LnhtbFBLBQYAAAAAAwADALcAAAD1AgAAAAA=&#10;" filled="f" stroked="f">
                  <v:textbox inset="0,0,0,0">
                    <w:txbxContent>
                      <w:p w14:paraId="1987B237" w14:textId="77777777" w:rsidR="006406FD" w:rsidRDefault="006406FD" w:rsidP="006406FD">
                        <w:r>
                          <w:rPr>
                            <w:rFonts w:ascii="Calibri" w:eastAsia="Calibri" w:hAnsi="Calibri" w:cs="Calibri"/>
                            <w:color w:val="FFFFFF"/>
                          </w:rPr>
                          <w:t>--</w:t>
                        </w:r>
                      </w:p>
                    </w:txbxContent>
                  </v:textbox>
                </v:rect>
                <v:rect id="Rectangle 41" o:spid="_x0000_s1058" style="position:absolute;left:15386;top:18289;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A3iGxQAAANsAAAAPAAAAZHJzL2Rvd25yZXYueG1sRI9Ba8JA&#10;FITvgv9heUJvurGI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BOA3iGxQAAANsAAAAP&#10;AAAAAAAAAAAAAAAAAAcCAABkcnMvZG93bnJldi54bWxQSwUGAAAAAAMAAwC3AAAA+QIAAAAA&#10;" filled="f" stroked="f">
                  <v:textbox inset="0,0,0,0">
                    <w:txbxContent>
                      <w:p w14:paraId="18F2A0F5" w14:textId="77777777" w:rsidR="006406FD" w:rsidRDefault="006406FD" w:rsidP="006406FD">
                        <w:r>
                          <w:rPr>
                            <w:rFonts w:ascii="Calibri" w:eastAsia="Calibri" w:hAnsi="Calibri" w:cs="Calibri"/>
                            <w:color w:val="FFFFFF"/>
                          </w:rPr>
                          <w:t xml:space="preserve"> </w:t>
                        </w:r>
                      </w:p>
                    </w:txbxContent>
                  </v:textbox>
                </v:rect>
                <v:rect id="Rectangle 42" o:spid="_x0000_s1059" style="position:absolute;left:11347;top:28759;width:10135;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ebxxQAAANsAAAAPAAAAZHJzL2Rvd25yZXYueG1sRI9Pa8JA&#10;FMTvBb/D8oTe6sYg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C+0ebxxQAAANsAAAAP&#10;AAAAAAAAAAAAAAAAAAcCAABkcnMvZG93bnJldi54bWxQSwUGAAAAAAMAAwC3AAAA+QIAAAAA&#10;" filled="f" stroked="f">
                  <v:textbox inset="0,0,0,0">
                    <w:txbxContent>
                      <w:p w14:paraId="6BC41BF1" w14:textId="77777777" w:rsidR="006406FD" w:rsidRDefault="006406FD" w:rsidP="006406FD">
                        <w:r>
                          <w:rPr>
                            <w:rFonts w:ascii="Calibri" w:eastAsia="Calibri" w:hAnsi="Calibri" w:cs="Calibri"/>
                            <w:b/>
                            <w:color w:val="0070C0"/>
                          </w:rPr>
                          <w:t>NISHAM GAUTAM</w:t>
                        </w:r>
                      </w:p>
                    </w:txbxContent>
                  </v:textbox>
                </v:rect>
                <v:rect id="Rectangle 43" o:spid="_x0000_s1060" style="position:absolute;left:18967;top:28759;width:458;height:20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nUNqwwAAANsAAAAPAAAAZHJzL2Rvd25yZXYueG1sRI9Li8JA&#10;EITvgv9haMGbTlxF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0Z1DasMAAADbAAAADwAA&#10;AAAAAAAAAAAAAAAHAgAAZHJzL2Rvd25yZXYueG1sUEsFBgAAAAADAAMAtwAAAPcCAAAAAA==&#10;" filled="f" stroked="f">
                  <v:textbox inset="0,0,0,0">
                    <w:txbxContent>
                      <w:p w14:paraId="50B31460" w14:textId="77777777" w:rsidR="006406FD" w:rsidRDefault="006406FD" w:rsidP="006406FD">
                        <w:r>
                          <w:rPr>
                            <w:rFonts w:ascii="Calibri" w:eastAsia="Calibri" w:hAnsi="Calibri" w:cs="Calibri"/>
                            <w:b/>
                            <w:color w:val="0070C0"/>
                          </w:rPr>
                          <w:t xml:space="preserve"> </w:t>
                        </w:r>
                      </w:p>
                    </w:txbxContent>
                  </v:textbox>
                </v:rect>
                <v:rect id="Rectangle 44" o:spid="_x0000_s1061" style="position:absolute;left:5720;top:32035;width:4113;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dNsexQAAANsAAAAPAAAAZHJzL2Rvd25yZXYueG1sRI9Ba8JA&#10;FITvBf/D8oTemo0l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BedNsexQAAANsAAAAP&#10;AAAAAAAAAAAAAAAAAAcCAABkcnMvZG93bnJldi54bWxQSwUGAAAAAAMAAwC3AAAA+QIAAAAA&#10;" filled="f" stroked="f">
                  <v:textbox inset="0,0,0,0">
                    <w:txbxContent>
                      <w:p w14:paraId="7BC9EFDE" w14:textId="77777777" w:rsidR="006406FD" w:rsidRDefault="006406FD" w:rsidP="006406FD">
                        <w:r>
                          <w:rPr>
                            <w:rFonts w:ascii="Calibri" w:eastAsia="Calibri" w:hAnsi="Calibri" w:cs="Calibri"/>
                            <w:b/>
                          </w:rPr>
                          <w:t>Level</w:t>
                        </w:r>
                      </w:p>
                    </w:txbxContent>
                  </v:textbox>
                </v:rect>
                <v:rect id="Rectangle 45" o:spid="_x0000_s1062" style="position:absolute;left:8726;top:3203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" filled="f" stroked="f">
                  <v:textbox inset="0,0,0,0">
                    <w:txbxContent>
                      <w:p w14:paraId="6F61D6EF" w14:textId="77777777" w:rsidR="006406FD" w:rsidRDefault="006406FD" w:rsidP="006406FD">
                        <w:r>
                          <w:rPr>
                            <w:rFonts w:ascii="Calibri" w:eastAsia="Calibri" w:hAnsi="Calibri" w:cs="Calibri"/>
                            <w:b/>
                          </w:rPr>
                          <w:t xml:space="preserve"> </w:t>
                        </w:r>
                      </w:p>
                    </w:txbxContent>
                  </v:textbox>
                </v:rect>
                <v:rect id="Rectangle 46" o:spid="_x0000_s1063" style="position:absolute;left:7966;top:32084;width:515;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6uDywwAAANsAAAAPAAAAZHJzL2Rvd25yZXYueG1sRI9Bi8Iw&#10;FITvC/sfwlvwtqYrIl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werg8sMAAADbAAAADwAA&#10;AAAAAAAAAAAAAAAHAgAAZHJzL2Rvd25yZXYueG1sUEsFBgAAAAADAAMAtwAAAPcCAAAAAA==&#10;" filled="f" stroked="f">
                  <v:textbox inset="0,0,0,0">
                    <w:txbxContent>
                      <w:p w14:paraId="0EEA6768" w14:textId="77777777" w:rsidR="006406FD" w:rsidRDefault="006406FD" w:rsidP="006406FD">
                        <w:r>
                          <w:rPr>
                            <w:rFonts w:ascii="Calibri" w:eastAsia="Calibri" w:hAnsi="Calibri" w:cs="Calibri"/>
                            <w:b/>
                          </w:rPr>
                          <w:t>:</w:t>
                        </w:r>
                      </w:p>
                    </w:txbxContent>
                  </v:textbox>
                </v:rect>
                <v:rect id="Rectangle 47" o:spid="_x0000_s1064" style="position:absolute;left:8654;top:32084;width:193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" filled="f" stroked="f">
                  <v:textbox inset="0,0,0,0">
                    <w:txbxContent>
                      <w:p w14:paraId="444639C7" w14:textId="77777777" w:rsidR="006406FD" w:rsidRDefault="006406FD" w:rsidP="006406FD">
                        <w:r>
                          <w:rPr>
                            <w:rFonts w:ascii="Calibri" w:eastAsia="Calibri" w:hAnsi="Calibri" w:cs="Calibri"/>
                            <w:b/>
                          </w:rPr>
                          <w:t>+2</w:t>
                        </w:r>
                      </w:p>
                    </w:txbxContent>
                  </v:textbox>
                </v:rect>
                <v:rect id="Rectangle 48" o:spid="_x0000_s1065" style="position:absolute;left:9996;top:31889;width:556;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OdEbwQAAANsAAAAPAAAAZHJzL2Rvd25yZXYueG1sRE/LisIw&#10;FN0P+A/hCrMbU0UG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N850RvBAAAA2wAAAA8AAAAA&#10;AAAAAAAAAAAABwIAAGRycy9kb3ducmV2LnhtbFBLBQYAAAAAAwADALcAAAD1AgAAAAA=&#10;" filled="f" stroked="f">
                  <v:textbox inset="0,0,0,0">
                    <w:txbxContent>
                      <w:p w14:paraId="49DF00B0" w14:textId="77777777" w:rsidR="006406FD" w:rsidRDefault="006406FD" w:rsidP="006406FD">
                        <w:r>
                          <w:rPr>
                            <w:rFonts w:ascii="Calibri" w:eastAsia="Calibri" w:hAnsi="Calibri" w:cs="Calibri"/>
                            <w:b/>
                          </w:rPr>
                          <w:t>(</w:t>
                        </w:r>
                      </w:p>
                    </w:txbxContent>
                  </v:textbox>
                </v:rect>
                <v:rect id="Rectangle 49" o:spid="_x0000_s1066" style="position:absolute;left:10287;top:32035;width:3759;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dXSAwwAAANsAAAAPAAAAZHJzL2Rvd25yZXYueG1sRI9Bi8Iw&#10;FITvgv8hPMGbpi4i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sHV0gMMAAADbAAAADwAA&#10;AAAAAAAAAAAAAAAHAgAAZHJzL2Rvd25yZXYueG1sUEsFBgAAAAADAAMAtwAAAPcCAAAAAA==&#10;" filled="f" stroked="f">
                  <v:textbox inset="0,0,0,0">
                    <w:txbxContent>
                      <w:p w14:paraId="6C620B33" w14:textId="77777777" w:rsidR="006406FD" w:rsidRDefault="006406FD" w:rsidP="006406FD">
                        <w:r>
                          <w:rPr>
                            <w:rFonts w:ascii="Calibri" w:eastAsia="Calibri" w:hAnsi="Calibri" w:cs="Calibri"/>
                            <w:b/>
                          </w:rPr>
                          <w:t>NEB)</w:t>
                        </w:r>
                      </w:p>
                    </w:txbxContent>
                  </v:textbox>
                </v:rect>
                <v:rect id="Rectangle 50" o:spid="_x0000_s1067" style="position:absolute;left:15340;top:3203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" filled="f" stroked="f">
                  <v:textbox inset="0,0,0,0">
                    <w:txbxContent>
                      <w:p w14:paraId="2D20A7E6" w14:textId="77777777" w:rsidR="006406FD" w:rsidRDefault="006406FD" w:rsidP="006406FD">
                        <w:r>
                          <w:rPr>
                            <w:rFonts w:ascii="Calibri" w:eastAsia="Calibri" w:hAnsi="Calibri" w:cs="Calibri"/>
                            <w:b/>
                          </w:rPr>
                          <w:t xml:space="preserve"> </w:t>
                        </w:r>
                      </w:p>
                    </w:txbxContent>
                  </v:textbox>
                </v:rect>
                <v:rect id="Rectangle 51" o:spid="_x0000_s1068" style="position:absolute;left:5720;top:34885;width:554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" filled="f" stroked="f">
                  <v:textbox inset="0,0,0,0">
                    <w:txbxContent>
                      <w:p w14:paraId="21D0BC6E" w14:textId="77777777" w:rsidR="006406FD" w:rsidRDefault="006406FD" w:rsidP="006406FD">
                        <w:r>
                          <w:rPr>
                            <w:rFonts w:ascii="Calibri" w:eastAsia="Calibri" w:hAnsi="Calibri" w:cs="Calibri"/>
                            <w:b/>
                          </w:rPr>
                          <w:t>Faculty</w:t>
                        </w:r>
                      </w:p>
                    </w:txbxContent>
                  </v:textbox>
                </v:rect>
                <v:rect id="Rectangle 52" o:spid="_x0000_s1069" style="position:absolute;left:9884;top:34885;width:520;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" filled="f" stroked="f">
                  <v:textbox inset="0,0,0,0">
                    <w:txbxContent>
                      <w:p w14:paraId="37191593" w14:textId="77777777" w:rsidR="006406FD" w:rsidRDefault="006406FD" w:rsidP="006406FD">
                        <w:r>
                          <w:rPr>
                            <w:rFonts w:ascii="Calibri" w:eastAsia="Calibri" w:hAnsi="Calibri" w:cs="Calibri"/>
                            <w:b/>
                          </w:rPr>
                          <w:t xml:space="preserve"> </w:t>
                        </w:r>
                      </w:p>
                    </w:txbxContent>
                  </v:textbox>
                </v:rect>
                <v:rect id="Rectangle 53" o:spid="_x0000_s1070" style="position:absolute;left:8582;top:34836;width:51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RNW3wwAAANsAAAAPAAAAZHJzL2Rvd25yZXYueG1sRI9Li8JA&#10;EITvgv9haMGbTlxR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VETVt8MAAADbAAAADwAA&#10;AAAAAAAAAAAAAAAHAgAAZHJzL2Rvd25yZXYueG1sUEsFBgAAAAADAAMAtwAAAPcCAAAAAA==&#10;" filled="f" stroked="f">
                  <v:textbox inset="0,0,0,0">
                    <w:txbxContent>
                      <w:p w14:paraId="13C813D0" w14:textId="77777777" w:rsidR="006406FD" w:rsidRDefault="006406FD" w:rsidP="006406FD">
                        <w:r>
                          <w:rPr>
                            <w:rFonts w:ascii="Calibri" w:eastAsia="Calibri" w:hAnsi="Calibri" w:cs="Calibri"/>
                            <w:b/>
                          </w:rPr>
                          <w:t>:</w:t>
                        </w:r>
                      </w:p>
                    </w:txbxContent>
                  </v:textbox>
                </v:rect>
                <v:rect id="Rectangle 54" o:spid="_x0000_s1071" style="position:absolute;left:9156;top:34934;width:1524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" filled="f" stroked="f">
                  <v:textbox inset="0,0,0,0">
                    <w:txbxContent>
                      <w:p w14:paraId="6B977860" w14:textId="77777777" w:rsidR="006406FD" w:rsidRDefault="006406FD" w:rsidP="006406FD">
                        <w:r>
                          <w:rPr>
                            <w:rFonts w:ascii="Calibri" w:eastAsia="Calibri" w:hAnsi="Calibri" w:cs="Calibri"/>
                            <w:b/>
                          </w:rPr>
                          <w:t>Management "CS2"</w:t>
                        </w:r>
                      </w:p>
                    </w:txbxContent>
                  </v:textbox>
                </v:rect>
                <v:rect id="Rectangle 55" o:spid="_x0000_s1072" style="position:absolute;left:22122;top:34885;width:42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" filled="f" stroked="f">
                  <v:textbox inset="0,0,0,0">
                    <w:txbxContent>
                      <w:p w14:paraId="584016C6" w14:textId="77777777" w:rsidR="006406FD" w:rsidRDefault="006406FD" w:rsidP="006406FD">
                        <w:r>
                          <w:rPr>
                            <w:rFonts w:ascii="Calibri" w:eastAsia="Calibri" w:hAnsi="Calibri" w:cs="Calibri"/>
                            <w:b/>
                          </w:rPr>
                          <w:t xml:space="preserve"> </w:t>
                        </w:r>
                      </w:p>
                    </w:txbxContent>
                  </v:textbox>
                </v:rect>
                <v:rect id="Rectangle 56" o:spid="_x0000_s1073" style="position:absolute;left:5720;top:37750;width:348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" filled="f" stroked="f">
                  <v:textbox inset="0,0,0,0">
                    <w:txbxContent>
                      <w:p w14:paraId="4E5A0932" w14:textId="77777777" w:rsidR="006406FD" w:rsidRDefault="006406FD" w:rsidP="006406FD">
                        <w:r>
                          <w:rPr>
                            <w:rFonts w:ascii="Calibri" w:eastAsia="Calibri" w:hAnsi="Calibri" w:cs="Calibri"/>
                            <w:b/>
                          </w:rPr>
                          <w:t>DOB</w:t>
                        </w:r>
                      </w:p>
                    </w:txbxContent>
                  </v:textbox>
                </v:rect>
                <v:rect id="Rectangle 57" o:spid="_x0000_s1074" style="position:absolute;left:8751;top:37653;width:6182;height:1997;flip:x;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" filled="f" stroked="f">
                  <v:textbox inset="0,0,0,0">
                    <w:txbxContent>
                      <w:p w14:paraId="29AEEE5B" w14:textId="77777777" w:rsidR="006406FD" w:rsidRDefault="006406FD" w:rsidP="006406FD">
                        <w:r>
                          <w:rPr>
                            <w:rFonts w:ascii="Calibri" w:eastAsia="Calibri" w:hAnsi="Calibri" w:cs="Calibri"/>
                            <w:b/>
                          </w:rPr>
                          <w:t xml:space="preserve"> </w:t>
                        </w:r>
                      </w:p>
                    </w:txbxContent>
                  </v:textbox>
                </v:rect>
                <v:rect id="Rectangle 58" o:spid="_x0000_s1075" style="position:absolute;left:7747;top:37750;width:8594;height:304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" filled="f" stroked="f">
                  <v:textbox inset="0,0,0,0">
                    <w:txbxContent>
                      <w:p w14:paraId="5495AF9B" w14:textId="3337C7A5" w:rsidR="006406FD" w:rsidRDefault="006406FD" w:rsidP="006406FD">
                        <w:r>
                          <w:rPr>
                            <w:rFonts w:ascii="Calibri" w:eastAsia="Calibri" w:hAnsi="Calibri" w:cs="Calibri"/>
                            <w:b/>
                          </w:rPr>
                          <w:t>:</w:t>
                        </w:r>
                        <w:r>
                          <w:rPr>
                            <w:rFonts w:ascii="Calibri" w:eastAsia="Calibri" w:hAnsi="Calibri" w:cs="Calibri"/>
                            <w:b/>
                          </w:rPr>
                          <w:t xml:space="preserve"> </w:t>
                        </w:r>
                        <w:r>
                          <w:rPr>
                            <w:rFonts w:ascii="Calibri" w:eastAsia="Calibri" w:hAnsi="Calibri" w:cs="Calibri"/>
                            <w:b/>
                          </w:rPr>
                          <w:t>2</w:t>
                        </w:r>
                        <w:r>
                          <w:rPr>
                            <w:rFonts w:ascii="Calibri" w:eastAsia="Calibri" w:hAnsi="Calibri" w:cs="Calibri"/>
                            <w:b/>
                          </w:rPr>
                          <w:t>063/04/09</w:t>
                        </w:r>
                      </w:p>
                    </w:txbxContent>
                  </v:textbox>
                </v:rect>
                <v:rect id="Rectangle 59" o:spid="_x0000_s1076" style="position:absolute;left:8684;top:37555;width:282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" filled="f" stroked="f">
                  <v:textbox inset="0,0,0,0">
                    <w:txbxContent>
                      <w:p w14:paraId="4EC26FC5" w14:textId="479CC436" w:rsidR="006406FD" w:rsidRDefault="006406FD" w:rsidP="006406FD">
                        <w:r>
                          <w:rPr>
                            <w:rFonts w:ascii="Calibri" w:eastAsia="Calibri" w:hAnsi="Calibri" w:cs="Calibri"/>
                            <w:b/>
                          </w:rPr>
                          <w:t xml:space="preserve"> </w:t>
                        </w:r>
                      </w:p>
                    </w:txbxContent>
                  </v:textbox>
                </v:rect>
                <v:rect id="Rectangle 60" o:spid="_x0000_s1077" style="position:absolute;left:13526;top:37750;width:571;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" filled="f" stroked="f">
                  <v:textbox inset="0,0,0,0">
                    <w:txbxContent>
                      <w:p w14:paraId="77930D50" w14:textId="77777777" w:rsidR="006406FD" w:rsidRDefault="006406FD" w:rsidP="006406FD"/>
                    </w:txbxContent>
                  </v:textbox>
                </v:rect>
                <v:rect id="Rectangle 61" o:spid="_x0000_s1078" style="position:absolute;left:10118;top:37555;width:2249;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" filled="f" stroked="f">
                  <v:textbox inset="0,0,0,0">
                    <w:txbxContent>
                      <w:p w14:paraId="4C31FE32" w14:textId="47DACEA4" w:rsidR="006406FD" w:rsidRDefault="006406FD" w:rsidP="006406FD">
                        <w:r>
                          <w:rPr>
                            <w:rFonts w:ascii="Calibri" w:eastAsia="Calibri" w:hAnsi="Calibri" w:cs="Calibri"/>
                            <w:b/>
                          </w:rPr>
                          <w:t xml:space="preserve"> </w:t>
                        </w:r>
                      </w:p>
                    </w:txbxContent>
                  </v:textbox>
                </v:rect>
                <v:rect id="Rectangle 64" o:spid="_x0000_s1079" style="position:absolute;left:17199;top:37750;width:422;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wYd+wwAAANsAAAAPAAAAZHJzL2Rvd25yZXYueG1sRI9Bi8Iw&#10;FITvC/sfwlvwtqYrIl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FcGHfsMAAADbAAAADwAA&#10;AAAAAAAAAAAAAAAHAgAAZHJzL2Rvd25yZXYueG1sUEsFBgAAAAADAAMAtwAAAPcCAAAAAA==&#10;" filled="f" stroked="f">
                  <v:textbox inset="0,0,0,0">
                    <w:txbxContent>
                      <w:p w14:paraId="19615CD9" w14:textId="77777777" w:rsidR="006406FD" w:rsidRDefault="006406FD" w:rsidP="006406FD">
                        <w:r>
                          <w:rPr>
                            <w:rFonts w:ascii="Calibri" w:eastAsia="Calibri" w:hAnsi="Calibri" w:cs="Calibri"/>
                            <w:b/>
                          </w:rPr>
                          <w:t xml:space="preserve"> </w:t>
                        </w:r>
                      </w:p>
                    </w:txbxContent>
                  </v:textbox>
                </v:rect>
                <v:rect id="Rectangle 65" o:spid="_x0000_s1080" style="position:absolute;left:5760;top:40603;width:987;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" filled="f" stroked="f">
                  <v:textbox inset="0,0,0,0">
                    <w:txbxContent>
                      <w:p w14:paraId="259780D4" w14:textId="77777777" w:rsidR="006406FD" w:rsidRDefault="006406FD" w:rsidP="006406FD">
                        <w:r>
                          <w:rPr>
                            <w:rFonts w:ascii="Calibri" w:eastAsia="Calibri" w:hAnsi="Calibri" w:cs="Calibri"/>
                            <w:b/>
                          </w:rPr>
                          <w:t>C</w:t>
                        </w:r>
                      </w:p>
                    </w:txbxContent>
                  </v:textbox>
                </v:rect>
                <v:rect id="Rectangle 66" o:spid="_x0000_s1081" style="position:absolute;left:6257;top:40603;width:4984;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" filled="f" stroked="f">
                  <v:textbox inset="0,0,0,0">
                    <w:txbxContent>
                      <w:p w14:paraId="7228E454" w14:textId="77777777" w:rsidR="006406FD" w:rsidRDefault="006406FD" w:rsidP="006406FD">
                        <w:r>
                          <w:rPr>
                            <w:rFonts w:ascii="Calibri" w:eastAsia="Calibri" w:hAnsi="Calibri" w:cs="Calibri"/>
                            <w:b/>
                          </w:rPr>
                          <w:t>ontact</w:t>
                        </w:r>
                      </w:p>
                    </w:txbxContent>
                  </v:textbox>
                </v:rect>
                <v:rect id="Rectangle 68" o:spid="_x0000_s1082" style="position:absolute;left:10295;top:4060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" filled="f" stroked="f">
                  <v:textbox inset="0,0,0,0">
                    <w:txbxContent>
                      <w:p w14:paraId="2E9CC137" w14:textId="77777777" w:rsidR="006406FD" w:rsidRDefault="006406FD" w:rsidP="006406FD">
                        <w:r>
                          <w:rPr>
                            <w:rFonts w:ascii="Calibri" w:eastAsia="Calibri" w:hAnsi="Calibri" w:cs="Calibri"/>
                            <w:b/>
                          </w:rPr>
                          <w:t xml:space="preserve"> </w:t>
                        </w:r>
                      </w:p>
                    </w:txbxContent>
                  </v:textbox>
                </v:rect>
                <v:rect id="Rectangle 69" o:spid="_x0000_s1083" style="position:absolute;left:8902;top:40456;width:514;height:190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" filled="f" stroked="f">
                  <v:textbox inset="0,0,0,0">
                    <w:txbxContent>
                      <w:p w14:paraId="636BE981" w14:textId="77777777" w:rsidR="006406FD" w:rsidRDefault="006406FD" w:rsidP="006406FD">
                        <w:r>
                          <w:rPr>
                            <w:rFonts w:ascii="Calibri" w:eastAsia="Calibri" w:hAnsi="Calibri" w:cs="Calibri"/>
                            <w:b/>
                          </w:rPr>
                          <w:t>:</w:t>
                        </w:r>
                      </w:p>
                    </w:txbxContent>
                  </v:textbox>
                </v:rect>
                <v:rect id="Rectangle 70" o:spid="_x0000_s1084" style="position:absolute;left:9364;top:40554;width:9430;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" filled="f" stroked="f">
                  <v:textbox inset="0,0,0,0">
                    <w:txbxContent>
                      <w:p w14:paraId="536A9883" w14:textId="77777777" w:rsidR="006406FD" w:rsidRDefault="006406FD" w:rsidP="006406FD">
                        <w:r>
                          <w:rPr>
                            <w:rFonts w:ascii="Calibri" w:eastAsia="Calibri" w:hAnsi="Calibri" w:cs="Calibri"/>
                            <w:b/>
                          </w:rPr>
                          <w:t>9365741563</w:t>
                        </w:r>
                      </w:p>
                    </w:txbxContent>
                  </v:textbox>
                </v:rect>
                <v:rect id="Rectangle 71" o:spid="_x0000_s1085" style="position:absolute;left:18083;top:40603;width:421;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" filled="f" stroked="f">
                  <v:textbox inset="0,0,0,0">
                    <w:txbxContent>
                      <w:p w14:paraId="62266858" w14:textId="77777777" w:rsidR="006406FD" w:rsidRDefault="006406FD" w:rsidP="006406FD">
                        <w:r>
                          <w:rPr>
                            <w:rFonts w:ascii="Calibri" w:eastAsia="Calibri" w:hAnsi="Calibri" w:cs="Calibri"/>
                          </w:rPr>
                          <w:t xml:space="preserve"> </w:t>
                        </w:r>
                      </w:p>
                    </w:txbxContent>
                  </v:textbox>
                </v:rect>
                <v:rect id="Rectangle 72" o:spid="_x0000_s1086" style="position:absolute;left:19439;top:40603;width:422;height:18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" filled="f" stroked="f">
                  <v:textbox inset="0,0,0,0">
                    <w:txbxContent>
                      <w:p w14:paraId="58677003" w14:textId="77777777" w:rsidR="006406FD" w:rsidRDefault="006406FD" w:rsidP="006406FD">
                        <w:r>
                          <w:rPr>
                            <w:rFonts w:ascii="Calibri" w:eastAsia="Calibri" w:hAnsi="Calibri" w:cs="Calibri"/>
                          </w:rPr>
                          <w:t xml:space="preserve"> </w:t>
                        </w:r>
                      </w:p>
                    </w:txbxContent>
                  </v:textbox>
                </v:rect>
                <v:shape id="Shape 270" o:spid="_x0000_s1087" style="position:absolute;left:5410;top:43167;width:19456;height:451;visibility:visible;mso-wrap-style:square;v-text-anchor:top" coordsize="194564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" path="m,l1945640,r,45085l,45085,,e" fillcolor="black" stroked="f" strokeweight="0">
                  <v:stroke miterlimit="83231f" joinstyle="miter"/>
                  <v:path arrowok="t" textboxrect="0,0,1945640,45085"/>
                </v:shape>
                <v:shape id="Shape 75" o:spid="_x0000_s1088" style="position:absolute;left:5410;top:43167;width:19456;height:451;visibility:visible;mso-wrap-style:square;v-text-anchor:top" coordsize="1945640,450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" path="m,45085r1945640,l1945640,,,,,45085xe" filled="f" strokeweight="1pt">
                  <v:stroke miterlimit="83231f" joinstyle="miter"/>
                  <v:path arrowok="t" textboxrect="0,0,1945640,45085"/>
                </v:shape>
                <v:shape id="Picture 77" o:spid="_x0000_s1089" type="#_x0000_t75" style="position:absolute;left:4140;top:44126;width:21901;height:39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">
                  <v:imagedata r:id="rId15" o:title=""/>
                </v:shape>
                <v:rect id="Rectangle 78" o:spid="_x0000_s1090" style="position:absolute;left:5095;top:44877;width:410;height:186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" filled="f" stroked="f">
                  <v:textbox inset="0,0,0,0">
                    <w:txbxContent>
                      <w:p w14:paraId="3EB58DD3" w14:textId="77777777" w:rsidR="006406FD" w:rsidRDefault="006406FD" w:rsidP="006406FD">
                        <w:r>
                          <w:rPr>
                            <w:rFonts w:ascii="Cambria" w:eastAsia="Cambria" w:hAnsi="Cambria" w:cs="Cambria"/>
                          </w:rPr>
                          <w:t xml:space="preserve"> </w:t>
                        </w:r>
                      </w:p>
                    </w:txbxContent>
                  </v:textbox>
                </v:rect>
                <w10:wrap type="square" anchorx="margin"/>
              </v:group>
            </w:pict>
          </mc:Fallback>
        </mc:AlternateContent>
      </w:r>
      <w:bookmarkEnd w:id="6"/>
      <w:bookmarkEnd w:id="7"/>
      <w:bookmarkEnd w:id="8"/>
      <w:bookmarkEnd w:id="9"/>
    </w:p>
    <w:p w14:paraId="484DF7A7" w14:textId="77777777" w:rsidR="006406FD" w:rsidRDefault="006406FD" w:rsidP="006406FD"/>
    <w:p w14:paraId="3507F826" w14:textId="77777777" w:rsidR="006406FD" w:rsidRDefault="006406FD" w:rsidP="006406FD"/>
    <w:p w14:paraId="3E25CAE4" w14:textId="77777777" w:rsidR="006406FD" w:rsidRDefault="006406FD" w:rsidP="006406FD"/>
    <w:p w14:paraId="5CD748D8" w14:textId="77777777" w:rsidR="006406FD" w:rsidRDefault="006406FD" w:rsidP="006406FD"/>
    <w:p w14:paraId="40F0E6BF" w14:textId="77777777" w:rsidR="006406FD" w:rsidRDefault="006406FD" w:rsidP="006406FD"/>
    <w:p w14:paraId="126549DE" w14:textId="77777777" w:rsidR="006406FD" w:rsidRDefault="006406FD" w:rsidP="006406FD"/>
    <w:p w14:paraId="7BA715D0" w14:textId="77777777" w:rsidR="006406FD" w:rsidRDefault="006406FD" w:rsidP="006406FD"/>
    <w:p w14:paraId="239614F8" w14:textId="77777777" w:rsidR="006406FD" w:rsidRDefault="006406FD" w:rsidP="006406FD"/>
    <w:p w14:paraId="116D58C0" w14:textId="77777777" w:rsidR="006406FD" w:rsidRDefault="006406FD" w:rsidP="006406FD"/>
    <w:p w14:paraId="33DA19A1" w14:textId="77777777" w:rsidR="006406FD" w:rsidRDefault="006406FD" w:rsidP="006406FD"/>
    <w:p w14:paraId="54265468" w14:textId="77777777" w:rsidR="006406FD" w:rsidRDefault="006406FD" w:rsidP="006406FD"/>
    <w:p w14:paraId="36B010B4" w14:textId="77777777" w:rsidR="006406FD" w:rsidRDefault="006406FD" w:rsidP="006406FD"/>
    <w:p w14:paraId="3B3CDF04" w14:textId="77777777" w:rsidR="006406FD" w:rsidRDefault="006406FD" w:rsidP="006406FD"/>
    <w:p w14:paraId="3A8610CB" w14:textId="77777777" w:rsidR="006406FD" w:rsidRDefault="006406FD" w:rsidP="006406FD"/>
    <w:p w14:paraId="426875F5" w14:textId="77777777" w:rsidR="006406FD" w:rsidRDefault="006406FD" w:rsidP="006406FD"/>
    <w:p w14:paraId="66A289BD" w14:textId="77777777" w:rsidR="006406FD" w:rsidRDefault="006406FD" w:rsidP="006406FD"/>
    <w:p w14:paraId="3915192F" w14:textId="31539FE1" w:rsidR="006406FD" w:rsidRPr="00220A9C" w:rsidRDefault="006406FD" w:rsidP="00220A9C">
      <w:pPr>
        <w:pStyle w:val="Heading1"/>
        <w:jc w:val="both"/>
        <w:rPr>
          <w:rFonts w:ascii="Times New Roman" w:hAnsi="Times New Roman" w:cs="Times New Roman"/>
          <w:color w:val="000000" w:themeColor="text1"/>
          <w:sz w:val="36"/>
          <w:szCs w:val="36"/>
        </w:rPr>
      </w:pPr>
      <w:bookmarkStart w:id="10" w:name="_Toc201305340"/>
      <w:r w:rsidRPr="00220A9C">
        <w:rPr>
          <w:rFonts w:ascii="Times New Roman" w:hAnsi="Times New Roman" w:cs="Times New Roman"/>
          <w:color w:val="000000" w:themeColor="text1"/>
          <w:sz w:val="36"/>
          <w:szCs w:val="36"/>
        </w:rPr>
        <w:lastRenderedPageBreak/>
        <w:t>Write a c program to enter marks of a student in 6 subjects and check whether he/she has passed in all subjects and also calculate his/her secured division.</w:t>
      </w:r>
      <w:bookmarkEnd w:id="10"/>
    </w:p>
    <w:p w14:paraId="52F74A99" w14:textId="77777777" w:rsidR="006406FD" w:rsidRPr="006406FD" w:rsidRDefault="006406FD" w:rsidP="006406FD">
      <w:pPr>
        <w:pStyle w:val="Heading1"/>
      </w:pPr>
    </w:p>
    <w:p w14:paraId="44E3B600" w14:textId="77777777" w:rsidR="006406FD" w:rsidRPr="0044306F" w:rsidRDefault="006406FD" w:rsidP="006406FD">
      <w:pPr>
        <w:spacing w:line="360" w:lineRule="auto"/>
        <w:jc w:val="center"/>
        <w:rPr>
          <w:rFonts w:cs="Times New Roman"/>
          <w:b/>
          <w:szCs w:val="24"/>
        </w:rPr>
      </w:pPr>
      <w:r w:rsidRPr="0044306F">
        <w:rPr>
          <w:rFonts w:cs="Times New Roman"/>
          <w:b/>
          <w:szCs w:val="24"/>
        </w:rPr>
        <w:t>#</w:t>
      </w:r>
      <w:r w:rsidRPr="0044306F">
        <w:rPr>
          <w:rFonts w:cs="Times New Roman"/>
          <w:szCs w:val="24"/>
        </w:rPr>
        <w:t>include &lt;stdio.h&gt;</w:t>
      </w:r>
    </w:p>
    <w:p w14:paraId="6ECA070C" w14:textId="77777777" w:rsidR="006406FD" w:rsidRPr="0044306F" w:rsidRDefault="006406FD" w:rsidP="006406FD">
      <w:pPr>
        <w:spacing w:line="360" w:lineRule="auto"/>
        <w:jc w:val="center"/>
        <w:rPr>
          <w:rFonts w:cs="Times New Roman"/>
          <w:szCs w:val="24"/>
        </w:rPr>
      </w:pPr>
      <w:r w:rsidRPr="0044306F">
        <w:rPr>
          <w:rFonts w:cs="Times New Roman"/>
          <w:szCs w:val="24"/>
        </w:rPr>
        <w:t>int main() {</w:t>
      </w:r>
    </w:p>
    <w:p w14:paraId="577D4A86" w14:textId="77777777" w:rsidR="006406FD" w:rsidRPr="0044306F" w:rsidRDefault="006406FD" w:rsidP="006406FD">
      <w:pPr>
        <w:spacing w:line="360" w:lineRule="auto"/>
        <w:jc w:val="center"/>
        <w:rPr>
          <w:rFonts w:cs="Times New Roman"/>
          <w:szCs w:val="24"/>
        </w:rPr>
      </w:pPr>
      <w:r w:rsidRPr="0044306F">
        <w:rPr>
          <w:rFonts w:cs="Times New Roman"/>
          <w:szCs w:val="24"/>
        </w:rPr>
        <w:t xml:space="preserve">    int marks[6];</w:t>
      </w:r>
    </w:p>
    <w:p w14:paraId="7CA0D78F" w14:textId="77777777" w:rsidR="006406FD" w:rsidRPr="0044306F" w:rsidRDefault="006406FD" w:rsidP="006406FD">
      <w:pPr>
        <w:spacing w:line="360" w:lineRule="auto"/>
        <w:jc w:val="center"/>
        <w:rPr>
          <w:rFonts w:cs="Times New Roman"/>
          <w:szCs w:val="24"/>
        </w:rPr>
      </w:pPr>
      <w:r w:rsidRPr="0044306F">
        <w:rPr>
          <w:rFonts w:cs="Times New Roman"/>
          <w:szCs w:val="24"/>
        </w:rPr>
        <w:t xml:space="preserve">    int totalMarks = 0;</w:t>
      </w:r>
    </w:p>
    <w:p w14:paraId="417A83D5" w14:textId="77777777" w:rsidR="006406FD" w:rsidRPr="0044306F" w:rsidRDefault="006406FD" w:rsidP="006406FD">
      <w:pPr>
        <w:spacing w:line="360" w:lineRule="auto"/>
        <w:jc w:val="center"/>
        <w:rPr>
          <w:rFonts w:cs="Times New Roman"/>
          <w:szCs w:val="24"/>
        </w:rPr>
      </w:pPr>
      <w:r w:rsidRPr="0044306F">
        <w:rPr>
          <w:rFonts w:cs="Times New Roman"/>
          <w:szCs w:val="24"/>
        </w:rPr>
        <w:t xml:space="preserve">    float percentage;</w:t>
      </w:r>
    </w:p>
    <w:p w14:paraId="14205806" w14:textId="77777777" w:rsidR="006406FD" w:rsidRPr="0044306F" w:rsidRDefault="006406FD" w:rsidP="006406FD">
      <w:pPr>
        <w:spacing w:line="360" w:lineRule="auto"/>
        <w:jc w:val="center"/>
        <w:rPr>
          <w:rFonts w:cs="Times New Roman"/>
          <w:szCs w:val="24"/>
        </w:rPr>
      </w:pPr>
      <w:r>
        <w:rPr>
          <w:rFonts w:cs="Times New Roman"/>
          <w:szCs w:val="24"/>
        </w:rPr>
        <w:t xml:space="preserve">    int passCount = 0;</w:t>
      </w:r>
    </w:p>
    <w:p w14:paraId="37DDA942" w14:textId="77777777" w:rsidR="006406FD" w:rsidRPr="0044306F" w:rsidRDefault="006406FD" w:rsidP="006406FD">
      <w:pPr>
        <w:spacing w:line="360" w:lineRule="auto"/>
        <w:jc w:val="center"/>
        <w:rPr>
          <w:rFonts w:cs="Times New Roman"/>
          <w:szCs w:val="24"/>
        </w:rPr>
      </w:pPr>
      <w:r w:rsidRPr="0044306F">
        <w:rPr>
          <w:rFonts w:cs="Times New Roman"/>
          <w:szCs w:val="24"/>
        </w:rPr>
        <w:t xml:space="preserve">    printf("Enter marks for 6 subjects:\n");</w:t>
      </w:r>
    </w:p>
    <w:p w14:paraId="4DB322F7" w14:textId="77777777" w:rsidR="006406FD" w:rsidRPr="0044306F" w:rsidRDefault="006406FD" w:rsidP="006406FD">
      <w:pPr>
        <w:spacing w:line="360" w:lineRule="auto"/>
        <w:jc w:val="center"/>
        <w:rPr>
          <w:rFonts w:cs="Times New Roman"/>
          <w:szCs w:val="24"/>
        </w:rPr>
      </w:pPr>
      <w:r w:rsidRPr="0044306F">
        <w:rPr>
          <w:rFonts w:cs="Times New Roman"/>
          <w:szCs w:val="24"/>
        </w:rPr>
        <w:t xml:space="preserve">    for (int i = 0; i &lt; 6; i++) {</w:t>
      </w:r>
    </w:p>
    <w:p w14:paraId="6C513D56" w14:textId="77777777" w:rsidR="006406FD" w:rsidRPr="0044306F" w:rsidRDefault="006406FD" w:rsidP="006406FD">
      <w:pPr>
        <w:spacing w:line="360" w:lineRule="auto"/>
        <w:jc w:val="center"/>
        <w:rPr>
          <w:rFonts w:cs="Times New Roman"/>
          <w:szCs w:val="24"/>
        </w:rPr>
      </w:pPr>
      <w:r w:rsidRPr="0044306F">
        <w:rPr>
          <w:rFonts w:cs="Times New Roman"/>
          <w:szCs w:val="24"/>
        </w:rPr>
        <w:t xml:space="preserve">        printf("Enter marks for subject %d: ", i + 1);</w:t>
      </w:r>
    </w:p>
    <w:p w14:paraId="03AB03C2" w14:textId="77777777" w:rsidR="006406FD" w:rsidRPr="0044306F" w:rsidRDefault="006406FD" w:rsidP="006406FD">
      <w:pPr>
        <w:spacing w:line="360" w:lineRule="auto"/>
        <w:jc w:val="center"/>
        <w:rPr>
          <w:rFonts w:cs="Times New Roman"/>
          <w:szCs w:val="24"/>
        </w:rPr>
      </w:pPr>
      <w:r w:rsidRPr="0044306F">
        <w:rPr>
          <w:rFonts w:cs="Times New Roman"/>
          <w:szCs w:val="24"/>
        </w:rPr>
        <w:t xml:space="preserve">        scanf("%d", &amp;marks[i]);</w:t>
      </w:r>
    </w:p>
    <w:p w14:paraId="52BBD229" w14:textId="77777777" w:rsidR="006406FD" w:rsidRPr="0044306F" w:rsidRDefault="006406FD" w:rsidP="006406FD">
      <w:pPr>
        <w:spacing w:line="360" w:lineRule="auto"/>
        <w:jc w:val="center"/>
        <w:rPr>
          <w:rFonts w:cs="Times New Roman"/>
          <w:szCs w:val="24"/>
        </w:rPr>
      </w:pPr>
      <w:r w:rsidRPr="0044306F">
        <w:rPr>
          <w:rFonts w:cs="Times New Roman"/>
          <w:szCs w:val="24"/>
        </w:rPr>
        <w:t xml:space="preserve">        totalMarks += marks[i];</w:t>
      </w:r>
    </w:p>
    <w:p w14:paraId="0A7A60F0" w14:textId="77777777" w:rsidR="006406FD" w:rsidRPr="0044306F" w:rsidRDefault="006406FD" w:rsidP="006406FD">
      <w:pPr>
        <w:spacing w:line="360" w:lineRule="auto"/>
        <w:jc w:val="center"/>
        <w:rPr>
          <w:rFonts w:cs="Times New Roman"/>
          <w:szCs w:val="24"/>
        </w:rPr>
      </w:pPr>
      <w:r w:rsidRPr="0044306F">
        <w:rPr>
          <w:rFonts w:cs="Times New Roman"/>
          <w:szCs w:val="24"/>
        </w:rPr>
        <w:t xml:space="preserve">        if (marks[i] &gt;= 40) {</w:t>
      </w:r>
    </w:p>
    <w:p w14:paraId="13E59C33" w14:textId="77777777" w:rsidR="006406FD" w:rsidRPr="0044306F" w:rsidRDefault="006406FD" w:rsidP="006406FD">
      <w:pPr>
        <w:spacing w:line="360" w:lineRule="auto"/>
        <w:jc w:val="center"/>
        <w:rPr>
          <w:rFonts w:cs="Times New Roman"/>
          <w:szCs w:val="24"/>
        </w:rPr>
      </w:pPr>
      <w:r w:rsidRPr="0044306F">
        <w:rPr>
          <w:rFonts w:cs="Times New Roman"/>
          <w:szCs w:val="24"/>
        </w:rPr>
        <w:t xml:space="preserve">            passCount++;</w:t>
      </w:r>
    </w:p>
    <w:p w14:paraId="6AA60F2A" w14:textId="77777777" w:rsidR="006406FD" w:rsidRPr="0044306F" w:rsidRDefault="006406FD" w:rsidP="006406FD">
      <w:pPr>
        <w:spacing w:line="360" w:lineRule="auto"/>
        <w:jc w:val="center"/>
        <w:rPr>
          <w:rFonts w:cs="Times New Roman"/>
          <w:szCs w:val="24"/>
        </w:rPr>
      </w:pPr>
      <w:r w:rsidRPr="0044306F">
        <w:rPr>
          <w:rFonts w:cs="Times New Roman"/>
          <w:szCs w:val="24"/>
        </w:rPr>
        <w:t xml:space="preserve">        }</w:t>
      </w:r>
    </w:p>
    <w:p w14:paraId="7FA0B8C3" w14:textId="77777777" w:rsidR="006406FD" w:rsidRPr="0044306F" w:rsidRDefault="006406FD" w:rsidP="006406FD">
      <w:pPr>
        <w:spacing w:line="360" w:lineRule="auto"/>
        <w:jc w:val="center"/>
        <w:rPr>
          <w:rFonts w:cs="Times New Roman"/>
          <w:szCs w:val="24"/>
        </w:rPr>
      </w:pPr>
      <w:r>
        <w:rPr>
          <w:rFonts w:cs="Times New Roman"/>
          <w:szCs w:val="24"/>
        </w:rPr>
        <w:t xml:space="preserve">    } </w:t>
      </w:r>
    </w:p>
    <w:p w14:paraId="53DD105E" w14:textId="77777777" w:rsidR="006406FD" w:rsidRPr="0044306F" w:rsidRDefault="006406FD" w:rsidP="006406FD">
      <w:pPr>
        <w:spacing w:line="360" w:lineRule="auto"/>
        <w:jc w:val="center"/>
        <w:rPr>
          <w:rFonts w:cs="Times New Roman"/>
          <w:szCs w:val="24"/>
        </w:rPr>
      </w:pPr>
      <w:r w:rsidRPr="0044306F">
        <w:rPr>
          <w:rFonts w:cs="Times New Roman"/>
          <w:szCs w:val="24"/>
        </w:rPr>
        <w:t xml:space="preserve">    if (passCount == 6) {</w:t>
      </w:r>
    </w:p>
    <w:p w14:paraId="62C9C5FB" w14:textId="77777777" w:rsidR="006406FD" w:rsidRPr="0044306F" w:rsidRDefault="006406FD" w:rsidP="006406FD">
      <w:pPr>
        <w:spacing w:line="360" w:lineRule="auto"/>
        <w:jc w:val="center"/>
        <w:rPr>
          <w:rFonts w:cs="Times New Roman"/>
          <w:szCs w:val="24"/>
        </w:rPr>
      </w:pPr>
      <w:r w:rsidRPr="0044306F">
        <w:rPr>
          <w:rFonts w:cs="Times New Roman"/>
          <w:szCs w:val="24"/>
        </w:rPr>
        <w:t xml:space="preserve">        printf("Congratulations! You ha</w:t>
      </w:r>
      <w:r>
        <w:rPr>
          <w:rFonts w:cs="Times New Roman"/>
          <w:szCs w:val="24"/>
        </w:rPr>
        <w:t xml:space="preserve">ve passed in all subjects.\n");  </w:t>
      </w:r>
    </w:p>
    <w:p w14:paraId="71BD143C" w14:textId="77777777" w:rsidR="006406FD" w:rsidRDefault="006406FD" w:rsidP="006406FD">
      <w:pPr>
        <w:spacing w:line="360" w:lineRule="auto"/>
        <w:jc w:val="center"/>
        <w:rPr>
          <w:rFonts w:cs="Times New Roman"/>
          <w:szCs w:val="24"/>
        </w:rPr>
      </w:pPr>
      <w:r w:rsidRPr="0044306F">
        <w:rPr>
          <w:rFonts w:cs="Times New Roman"/>
          <w:szCs w:val="24"/>
        </w:rPr>
        <w:lastRenderedPageBreak/>
        <w:t xml:space="preserve">        perc</w:t>
      </w:r>
      <w:r>
        <w:rPr>
          <w:rFonts w:cs="Times New Roman"/>
          <w:szCs w:val="24"/>
        </w:rPr>
        <w:t>entage = (float)totalMarks / 6;</w:t>
      </w:r>
    </w:p>
    <w:p w14:paraId="7DBE2AC5" w14:textId="77777777" w:rsidR="006406FD" w:rsidRPr="0044306F" w:rsidRDefault="006406FD" w:rsidP="006406FD">
      <w:pPr>
        <w:spacing w:line="360" w:lineRule="auto"/>
        <w:jc w:val="center"/>
        <w:rPr>
          <w:rFonts w:cs="Times New Roman"/>
          <w:szCs w:val="24"/>
        </w:rPr>
      </w:pPr>
      <w:r w:rsidRPr="0044306F">
        <w:rPr>
          <w:rFonts w:cs="Times New Roman"/>
          <w:szCs w:val="24"/>
        </w:rPr>
        <w:t xml:space="preserve">        if (percentage &gt;= 80) {</w:t>
      </w:r>
    </w:p>
    <w:p w14:paraId="037BB3D8" w14:textId="77777777" w:rsidR="006406FD" w:rsidRPr="0044306F" w:rsidRDefault="006406FD" w:rsidP="006406FD">
      <w:pPr>
        <w:spacing w:line="360" w:lineRule="auto"/>
        <w:jc w:val="center"/>
        <w:rPr>
          <w:rFonts w:cs="Times New Roman"/>
          <w:szCs w:val="24"/>
        </w:rPr>
      </w:pPr>
      <w:r w:rsidRPr="0044306F">
        <w:rPr>
          <w:rFonts w:cs="Times New Roman"/>
          <w:szCs w:val="24"/>
        </w:rPr>
        <w:t xml:space="preserve">            printf("Division: Distinction\n");</w:t>
      </w:r>
    </w:p>
    <w:p w14:paraId="3BAF04B7" w14:textId="77777777" w:rsidR="006406FD" w:rsidRPr="0044306F" w:rsidRDefault="006406FD" w:rsidP="006406FD">
      <w:pPr>
        <w:spacing w:line="360" w:lineRule="auto"/>
        <w:jc w:val="center"/>
        <w:rPr>
          <w:rFonts w:cs="Times New Roman"/>
          <w:szCs w:val="24"/>
        </w:rPr>
      </w:pPr>
      <w:r w:rsidRPr="0044306F">
        <w:rPr>
          <w:rFonts w:cs="Times New Roman"/>
          <w:szCs w:val="24"/>
        </w:rPr>
        <w:t xml:space="preserve">        } else if (percentage &gt;= 60) {</w:t>
      </w:r>
    </w:p>
    <w:p w14:paraId="4454B081" w14:textId="77777777" w:rsidR="006406FD" w:rsidRPr="0044306F" w:rsidRDefault="006406FD" w:rsidP="006406FD">
      <w:pPr>
        <w:spacing w:line="360" w:lineRule="auto"/>
        <w:jc w:val="center"/>
        <w:rPr>
          <w:rFonts w:cs="Times New Roman"/>
          <w:szCs w:val="24"/>
        </w:rPr>
      </w:pPr>
      <w:r w:rsidRPr="0044306F">
        <w:rPr>
          <w:rFonts w:cs="Times New Roman"/>
          <w:szCs w:val="24"/>
        </w:rPr>
        <w:t xml:space="preserve">            printf("Division: First Division\n");</w:t>
      </w:r>
    </w:p>
    <w:p w14:paraId="00041E68" w14:textId="77777777" w:rsidR="006406FD" w:rsidRPr="0044306F" w:rsidRDefault="006406FD" w:rsidP="006406FD">
      <w:pPr>
        <w:spacing w:line="360" w:lineRule="auto"/>
        <w:jc w:val="center"/>
        <w:rPr>
          <w:rFonts w:cs="Times New Roman"/>
          <w:szCs w:val="24"/>
        </w:rPr>
      </w:pPr>
      <w:r w:rsidRPr="0044306F">
        <w:rPr>
          <w:rFonts w:cs="Times New Roman"/>
          <w:szCs w:val="24"/>
        </w:rPr>
        <w:t xml:space="preserve">        } else if (percentage &gt;= 50) {</w:t>
      </w:r>
    </w:p>
    <w:p w14:paraId="390F3195" w14:textId="77777777" w:rsidR="006406FD" w:rsidRPr="0044306F" w:rsidRDefault="006406FD" w:rsidP="006406FD">
      <w:pPr>
        <w:spacing w:line="360" w:lineRule="auto"/>
        <w:jc w:val="center"/>
        <w:rPr>
          <w:rFonts w:cs="Times New Roman"/>
          <w:szCs w:val="24"/>
        </w:rPr>
      </w:pPr>
      <w:r w:rsidRPr="0044306F">
        <w:rPr>
          <w:rFonts w:cs="Times New Roman"/>
          <w:szCs w:val="24"/>
        </w:rPr>
        <w:t xml:space="preserve">            printf("Division: Second Division\n");</w:t>
      </w:r>
    </w:p>
    <w:p w14:paraId="16EDE4A5" w14:textId="77777777" w:rsidR="006406FD" w:rsidRPr="0044306F" w:rsidRDefault="006406FD" w:rsidP="006406FD">
      <w:pPr>
        <w:spacing w:line="360" w:lineRule="auto"/>
        <w:jc w:val="center"/>
        <w:rPr>
          <w:rFonts w:cs="Times New Roman"/>
          <w:szCs w:val="24"/>
        </w:rPr>
      </w:pPr>
      <w:r w:rsidRPr="0044306F">
        <w:rPr>
          <w:rFonts w:cs="Times New Roman"/>
          <w:szCs w:val="24"/>
        </w:rPr>
        <w:t xml:space="preserve">        } else if (percentage &gt;= 40) {</w:t>
      </w:r>
    </w:p>
    <w:p w14:paraId="3F69422B" w14:textId="77777777" w:rsidR="006406FD" w:rsidRPr="0044306F" w:rsidRDefault="006406FD" w:rsidP="006406FD">
      <w:pPr>
        <w:spacing w:line="360" w:lineRule="auto"/>
        <w:jc w:val="center"/>
        <w:rPr>
          <w:rFonts w:cs="Times New Roman"/>
          <w:szCs w:val="24"/>
        </w:rPr>
      </w:pPr>
      <w:r w:rsidRPr="0044306F">
        <w:rPr>
          <w:rFonts w:cs="Times New Roman"/>
          <w:szCs w:val="24"/>
        </w:rPr>
        <w:t xml:space="preserve">            printf("Division: Third Division\n");</w:t>
      </w:r>
    </w:p>
    <w:p w14:paraId="441C3640" w14:textId="77777777" w:rsidR="006406FD" w:rsidRPr="0044306F" w:rsidRDefault="006406FD" w:rsidP="006406FD">
      <w:pPr>
        <w:spacing w:line="360" w:lineRule="auto"/>
        <w:jc w:val="center"/>
        <w:rPr>
          <w:rFonts w:cs="Times New Roman"/>
          <w:szCs w:val="24"/>
        </w:rPr>
      </w:pPr>
      <w:r w:rsidRPr="0044306F">
        <w:rPr>
          <w:rFonts w:cs="Times New Roman"/>
          <w:szCs w:val="24"/>
        </w:rPr>
        <w:t xml:space="preserve">        }</w:t>
      </w:r>
    </w:p>
    <w:p w14:paraId="095A0BCC" w14:textId="77777777" w:rsidR="006406FD" w:rsidRDefault="006406FD" w:rsidP="006406FD">
      <w:pPr>
        <w:spacing w:line="360" w:lineRule="auto"/>
        <w:jc w:val="center"/>
        <w:rPr>
          <w:rFonts w:cs="Times New Roman"/>
          <w:szCs w:val="24"/>
        </w:rPr>
      </w:pPr>
      <w:r w:rsidRPr="0044306F">
        <w:rPr>
          <w:rFonts w:cs="Times New Roman"/>
          <w:szCs w:val="24"/>
        </w:rPr>
        <w:t xml:space="preserve">    }</w:t>
      </w:r>
    </w:p>
    <w:p w14:paraId="5E833CB7" w14:textId="77777777" w:rsidR="006406FD" w:rsidRPr="0044306F" w:rsidRDefault="006406FD" w:rsidP="006406FD">
      <w:pPr>
        <w:spacing w:line="360" w:lineRule="auto"/>
        <w:jc w:val="center"/>
        <w:rPr>
          <w:rFonts w:cs="Times New Roman"/>
          <w:szCs w:val="24"/>
        </w:rPr>
      </w:pPr>
      <w:r w:rsidRPr="0044306F">
        <w:rPr>
          <w:rFonts w:cs="Times New Roman"/>
          <w:szCs w:val="24"/>
        </w:rPr>
        <w:t xml:space="preserve"> else{</w:t>
      </w:r>
    </w:p>
    <w:p w14:paraId="6BBD2DBE" w14:textId="77777777" w:rsidR="006406FD" w:rsidRPr="0044306F" w:rsidRDefault="006406FD" w:rsidP="006406FD">
      <w:pPr>
        <w:spacing w:line="360" w:lineRule="auto"/>
        <w:jc w:val="center"/>
        <w:rPr>
          <w:rFonts w:cs="Times New Roman"/>
          <w:szCs w:val="24"/>
        </w:rPr>
      </w:pPr>
      <w:r w:rsidRPr="0044306F">
        <w:rPr>
          <w:rFonts w:cs="Times New Roman"/>
          <w:szCs w:val="24"/>
        </w:rPr>
        <w:t xml:space="preserve">        printf("You have not passed in all subjects.\n");</w:t>
      </w:r>
    </w:p>
    <w:p w14:paraId="5390B620" w14:textId="77777777" w:rsidR="006406FD" w:rsidRPr="0044306F" w:rsidRDefault="006406FD" w:rsidP="006406FD">
      <w:pPr>
        <w:spacing w:line="360" w:lineRule="auto"/>
        <w:jc w:val="center"/>
        <w:rPr>
          <w:rFonts w:cs="Times New Roman"/>
          <w:szCs w:val="24"/>
        </w:rPr>
      </w:pPr>
      <w:r>
        <w:rPr>
          <w:rFonts w:cs="Times New Roman"/>
          <w:szCs w:val="24"/>
        </w:rPr>
        <w:t xml:space="preserve">    }</w:t>
      </w:r>
    </w:p>
    <w:p w14:paraId="71A7DD3D" w14:textId="77777777" w:rsidR="006406FD" w:rsidRPr="0044306F" w:rsidRDefault="006406FD" w:rsidP="006406FD">
      <w:pPr>
        <w:spacing w:line="360" w:lineRule="auto"/>
        <w:jc w:val="center"/>
        <w:rPr>
          <w:rFonts w:cs="Times New Roman"/>
          <w:szCs w:val="24"/>
        </w:rPr>
      </w:pPr>
      <w:r w:rsidRPr="0044306F">
        <w:rPr>
          <w:rFonts w:cs="Times New Roman"/>
          <w:szCs w:val="24"/>
        </w:rPr>
        <w:t xml:space="preserve">    return 0;</w:t>
      </w:r>
    </w:p>
    <w:p w14:paraId="4FDF516A" w14:textId="77777777" w:rsidR="006406FD" w:rsidRPr="0044306F" w:rsidRDefault="006406FD" w:rsidP="006406FD">
      <w:pPr>
        <w:spacing w:line="360" w:lineRule="auto"/>
        <w:jc w:val="center"/>
        <w:rPr>
          <w:rFonts w:cs="Times New Roman"/>
          <w:szCs w:val="24"/>
        </w:rPr>
      </w:pPr>
      <w:r w:rsidRPr="0044306F">
        <w:rPr>
          <w:rFonts w:cs="Times New Roman"/>
          <w:szCs w:val="24"/>
        </w:rPr>
        <w:t>}</w:t>
      </w:r>
    </w:p>
    <w:p w14:paraId="68E6C968" w14:textId="02BC296B" w:rsidR="0052124B" w:rsidRDefault="0052124B"/>
    <w:p w14:paraId="15CB0B92" w14:textId="77777777" w:rsidR="006406FD" w:rsidRDefault="006406FD" w:rsidP="006406FD"/>
    <w:p w14:paraId="540FFFA5" w14:textId="77777777" w:rsidR="006406FD" w:rsidRDefault="006406FD" w:rsidP="006406FD"/>
    <w:p w14:paraId="7755281C" w14:textId="77777777" w:rsidR="00DE2C25" w:rsidRDefault="00DE2C25" w:rsidP="006406FD"/>
    <w:p w14:paraId="1FE220E3" w14:textId="77777777" w:rsidR="006406FD" w:rsidRDefault="006406FD" w:rsidP="006406FD"/>
    <w:p w14:paraId="45C91B5A" w14:textId="77777777" w:rsidR="006406FD" w:rsidRDefault="006406FD" w:rsidP="006406FD"/>
    <w:p w14:paraId="5DD85D7B" w14:textId="4114608F" w:rsidR="006406FD" w:rsidRPr="00220A9C" w:rsidRDefault="006406FD" w:rsidP="00220A9C">
      <w:pPr>
        <w:pStyle w:val="Heading1"/>
        <w:jc w:val="both"/>
        <w:rPr>
          <w:rFonts w:ascii="Times New Roman" w:hAnsi="Times New Roman" w:cs="Times New Roman"/>
          <w:color w:val="000000" w:themeColor="text1"/>
          <w:sz w:val="32"/>
          <w:szCs w:val="32"/>
        </w:rPr>
      </w:pPr>
      <w:bookmarkStart w:id="11" w:name="_Toc201305341"/>
      <w:r w:rsidRPr="00220A9C">
        <w:rPr>
          <w:rFonts w:ascii="Times New Roman" w:hAnsi="Times New Roman" w:cs="Times New Roman"/>
          <w:color w:val="000000" w:themeColor="text1"/>
          <w:sz w:val="32"/>
          <w:szCs w:val="32"/>
        </w:rPr>
        <w:lastRenderedPageBreak/>
        <w:t>A SAMPLE RESUME OF A PROGRAMMER USING HTML</w:t>
      </w:r>
      <w:bookmarkEnd w:id="11"/>
    </w:p>
    <w:p w14:paraId="63F75FF8" w14:textId="77777777" w:rsidR="00DE2C25" w:rsidRDefault="00DE2C25"/>
    <w:p w14:paraId="78F2DFF6" w14:textId="77777777" w:rsidR="00220A9C" w:rsidRDefault="00220A9C" w:rsidP="00220A9C">
      <w:r>
        <w:t>&lt;!DOCTYPE html&gt;</w:t>
      </w:r>
    </w:p>
    <w:p w14:paraId="1886CBD1" w14:textId="77777777" w:rsidR="00220A9C" w:rsidRDefault="00220A9C" w:rsidP="00220A9C">
      <w:r>
        <w:t>&lt;html&gt;</w:t>
      </w:r>
    </w:p>
    <w:p w14:paraId="0645D6B0" w14:textId="77777777" w:rsidR="00220A9C" w:rsidRDefault="00220A9C" w:rsidP="00220A9C">
      <w:r>
        <w:t>&lt;head&gt;</w:t>
      </w:r>
    </w:p>
    <w:p w14:paraId="4049D589" w14:textId="77777777" w:rsidR="00220A9C" w:rsidRDefault="00220A9C" w:rsidP="00220A9C">
      <w:r>
        <w:t xml:space="preserve">    &lt;title&gt;John Doe - Resume&lt;/title&gt;</w:t>
      </w:r>
    </w:p>
    <w:p w14:paraId="6B91BA10" w14:textId="77777777" w:rsidR="00220A9C" w:rsidRDefault="00220A9C" w:rsidP="00220A9C">
      <w:r>
        <w:t xml:space="preserve">    &lt;style&gt;</w:t>
      </w:r>
    </w:p>
    <w:p w14:paraId="509BFB16" w14:textId="77777777" w:rsidR="00220A9C" w:rsidRDefault="00220A9C" w:rsidP="00220A9C">
      <w:r>
        <w:t xml:space="preserve">        body {</w:t>
      </w:r>
    </w:p>
    <w:p w14:paraId="0AFC5DD3" w14:textId="77777777" w:rsidR="00220A9C" w:rsidRDefault="00220A9C" w:rsidP="00220A9C">
      <w:r>
        <w:t xml:space="preserve">            font-family: Arial, sans-serif;</w:t>
      </w:r>
    </w:p>
    <w:p w14:paraId="0EA83189" w14:textId="77777777" w:rsidR="00220A9C" w:rsidRDefault="00220A9C" w:rsidP="00220A9C">
      <w:r>
        <w:t xml:space="preserve">            margin: 40px;</w:t>
      </w:r>
    </w:p>
    <w:p w14:paraId="65810BFD" w14:textId="77777777" w:rsidR="00220A9C" w:rsidRDefault="00220A9C" w:rsidP="00220A9C">
      <w:r>
        <w:t xml:space="preserve">            line-height: 1.6;</w:t>
      </w:r>
    </w:p>
    <w:p w14:paraId="22B5E418" w14:textId="77777777" w:rsidR="00220A9C" w:rsidRDefault="00220A9C" w:rsidP="00220A9C">
      <w:r>
        <w:t xml:space="preserve">        }</w:t>
      </w:r>
    </w:p>
    <w:p w14:paraId="36FC37DF" w14:textId="77777777" w:rsidR="00220A9C" w:rsidRDefault="00220A9C" w:rsidP="00220A9C">
      <w:r>
        <w:t xml:space="preserve">        h1 {</w:t>
      </w:r>
    </w:p>
    <w:p w14:paraId="04F846F9" w14:textId="77777777" w:rsidR="00220A9C" w:rsidRDefault="00220A9C" w:rsidP="00220A9C">
      <w:r>
        <w:t xml:space="preserve">            margin-bottom: 5px;</w:t>
      </w:r>
    </w:p>
    <w:p w14:paraId="43C77395" w14:textId="77777777" w:rsidR="00220A9C" w:rsidRDefault="00220A9C" w:rsidP="00220A9C">
      <w:r>
        <w:t xml:space="preserve">        }</w:t>
      </w:r>
    </w:p>
    <w:p w14:paraId="55A9ECA6" w14:textId="77777777" w:rsidR="00220A9C" w:rsidRDefault="00220A9C" w:rsidP="00220A9C">
      <w:r>
        <w:t xml:space="preserve">        .section {</w:t>
      </w:r>
    </w:p>
    <w:p w14:paraId="72E88E1E" w14:textId="77777777" w:rsidR="00220A9C" w:rsidRDefault="00220A9C" w:rsidP="00220A9C">
      <w:r>
        <w:t xml:space="preserve">            margin-top: 25px;</w:t>
      </w:r>
    </w:p>
    <w:p w14:paraId="5EA111BA" w14:textId="77777777" w:rsidR="00220A9C" w:rsidRDefault="00220A9C" w:rsidP="00220A9C">
      <w:r>
        <w:t xml:space="preserve">        }</w:t>
      </w:r>
    </w:p>
    <w:p w14:paraId="6431FE16" w14:textId="77777777" w:rsidR="00220A9C" w:rsidRDefault="00220A9C" w:rsidP="00220A9C">
      <w:r>
        <w:t xml:space="preserve">        ul {</w:t>
      </w:r>
    </w:p>
    <w:p w14:paraId="6CED72F2" w14:textId="77777777" w:rsidR="00220A9C" w:rsidRDefault="00220A9C" w:rsidP="00220A9C">
      <w:r>
        <w:t xml:space="preserve">            list-style-type: disc;</w:t>
      </w:r>
    </w:p>
    <w:p w14:paraId="6C5FAFC3" w14:textId="77777777" w:rsidR="00220A9C" w:rsidRDefault="00220A9C" w:rsidP="00220A9C">
      <w:r>
        <w:t xml:space="preserve">            padding-left: 20px;</w:t>
      </w:r>
    </w:p>
    <w:p w14:paraId="2DE6C3CD" w14:textId="77777777" w:rsidR="00220A9C" w:rsidRDefault="00220A9C" w:rsidP="00220A9C">
      <w:r>
        <w:t xml:space="preserve">        }</w:t>
      </w:r>
    </w:p>
    <w:p w14:paraId="08F261F9" w14:textId="77777777" w:rsidR="00220A9C" w:rsidRDefault="00220A9C" w:rsidP="00220A9C">
      <w:r>
        <w:t xml:space="preserve">    &lt;/style&gt;</w:t>
      </w:r>
    </w:p>
    <w:p w14:paraId="55A54068" w14:textId="77777777" w:rsidR="00220A9C" w:rsidRDefault="00220A9C" w:rsidP="00220A9C">
      <w:r>
        <w:t>&lt;/head&gt;</w:t>
      </w:r>
    </w:p>
    <w:p w14:paraId="3FA4C367" w14:textId="77777777" w:rsidR="00220A9C" w:rsidRDefault="00220A9C" w:rsidP="00220A9C">
      <w:r>
        <w:t>&lt;body&gt;</w:t>
      </w:r>
    </w:p>
    <w:p w14:paraId="2EE9164B" w14:textId="77777777" w:rsidR="00220A9C" w:rsidRDefault="00220A9C" w:rsidP="00220A9C"/>
    <w:p w14:paraId="3F0906D9" w14:textId="77777777" w:rsidR="00220A9C" w:rsidRDefault="00220A9C" w:rsidP="00220A9C">
      <w:r>
        <w:t xml:space="preserve">    &lt;h1&gt;John Doe&lt;/h1&gt;</w:t>
      </w:r>
    </w:p>
    <w:p w14:paraId="5858973C" w14:textId="77777777" w:rsidR="00220A9C" w:rsidRDefault="00220A9C" w:rsidP="00220A9C">
      <w:r>
        <w:t xml:space="preserve">    &lt;p&gt;&lt;strong&gt;Email:&lt;/strong&gt; john.doe@gmail.com&lt;/p&gt;</w:t>
      </w:r>
    </w:p>
    <w:p w14:paraId="59AEC1EC" w14:textId="77777777" w:rsidR="00220A9C" w:rsidRDefault="00220A9C" w:rsidP="00220A9C">
      <w:r>
        <w:t xml:space="preserve">    &lt;p&gt;&lt;strong&gt;Phone:&lt;/strong&gt; (123) 456-7890&lt;/p&gt;</w:t>
      </w:r>
    </w:p>
    <w:p w14:paraId="20524E82" w14:textId="77777777" w:rsidR="00220A9C" w:rsidRDefault="00220A9C" w:rsidP="00220A9C">
      <w:r>
        <w:t xml:space="preserve">    &lt;p&gt;&lt;strong&gt;Location:&lt;/strong&gt; City, Country&lt;/p&gt;</w:t>
      </w:r>
    </w:p>
    <w:p w14:paraId="109A878E" w14:textId="77777777" w:rsidR="00220A9C" w:rsidRDefault="00220A9C" w:rsidP="00220A9C"/>
    <w:p w14:paraId="134EFA27" w14:textId="77777777" w:rsidR="00220A9C" w:rsidRDefault="00220A9C" w:rsidP="00220A9C">
      <w:r>
        <w:t xml:space="preserve">    &lt;div class="section"&gt;</w:t>
      </w:r>
    </w:p>
    <w:p w14:paraId="57DF5A0C" w14:textId="77777777" w:rsidR="00220A9C" w:rsidRDefault="00220A9C" w:rsidP="00220A9C">
      <w:r>
        <w:t xml:space="preserve">        &lt;h2&gt;Summary&lt;/h2&gt;</w:t>
      </w:r>
    </w:p>
    <w:p w14:paraId="2E8E5AD3" w14:textId="77777777" w:rsidR="00220A9C" w:rsidRDefault="00220A9C" w:rsidP="00220A9C">
      <w:r>
        <w:t xml:space="preserve">        &lt;p&gt;Dynamic and detail-oriented programmer with a passion for problem-solving and creating efficient, scalable solutions. Proficient in various programming languages and technologies with a focus on web development.&lt;/p&gt;</w:t>
      </w:r>
    </w:p>
    <w:p w14:paraId="263F09AD" w14:textId="77777777" w:rsidR="00220A9C" w:rsidRDefault="00220A9C" w:rsidP="00220A9C">
      <w:r>
        <w:t xml:space="preserve">    &lt;/div&gt;</w:t>
      </w:r>
    </w:p>
    <w:p w14:paraId="5B62EE17" w14:textId="77777777" w:rsidR="00220A9C" w:rsidRDefault="00220A9C" w:rsidP="00220A9C"/>
    <w:p w14:paraId="3AC9DF01" w14:textId="7D54C3B1" w:rsidR="00DE2C25" w:rsidRDefault="00220A9C" w:rsidP="00220A9C">
      <w:r>
        <w:t xml:space="preserve">    &lt;div class="section"&gt;</w:t>
      </w:r>
    </w:p>
    <w:p w14:paraId="4B8E3618" w14:textId="77777777" w:rsidR="00220A9C" w:rsidRDefault="00220A9C" w:rsidP="00220A9C"/>
    <w:p w14:paraId="7D069EAD" w14:textId="77777777" w:rsidR="00220A9C" w:rsidRDefault="00220A9C" w:rsidP="00220A9C"/>
    <w:p w14:paraId="2DBD50F5" w14:textId="77777777" w:rsidR="00220A9C" w:rsidRDefault="00220A9C" w:rsidP="00220A9C"/>
    <w:p w14:paraId="3300A124" w14:textId="77777777" w:rsidR="00220A9C" w:rsidRDefault="00220A9C" w:rsidP="00220A9C"/>
    <w:p w14:paraId="439A237F" w14:textId="77777777" w:rsidR="00220A9C" w:rsidRDefault="00220A9C" w:rsidP="00220A9C"/>
    <w:p w14:paraId="2E823B10" w14:textId="77777777" w:rsidR="00220A9C" w:rsidRDefault="00220A9C" w:rsidP="00220A9C"/>
    <w:p w14:paraId="5ED6B0FF" w14:textId="77777777" w:rsidR="00220A9C" w:rsidRDefault="00220A9C" w:rsidP="00220A9C"/>
    <w:p w14:paraId="5C042685" w14:textId="77777777" w:rsidR="00220A9C" w:rsidRDefault="00220A9C" w:rsidP="00220A9C"/>
    <w:p w14:paraId="7E543EAE" w14:textId="77777777" w:rsidR="00220A9C" w:rsidRDefault="00220A9C" w:rsidP="00220A9C"/>
    <w:p w14:paraId="699B02C9" w14:textId="77777777" w:rsidR="00220A9C" w:rsidRDefault="00220A9C" w:rsidP="00220A9C"/>
    <w:p w14:paraId="38602A2A" w14:textId="77777777" w:rsidR="00220A9C" w:rsidRDefault="00220A9C" w:rsidP="00220A9C"/>
    <w:p w14:paraId="60200619" w14:textId="77777777" w:rsidR="00220A9C" w:rsidRDefault="00220A9C" w:rsidP="00220A9C"/>
    <w:p w14:paraId="6D7D0599" w14:textId="05BAFF3C" w:rsidR="00DE2C25" w:rsidRDefault="00DE2C25" w:rsidP="00220A9C">
      <w:pPr>
        <w:pStyle w:val="Heading1"/>
        <w:jc w:val="center"/>
        <w:rPr>
          <w:rFonts w:ascii="Times New Roman" w:hAnsi="Times New Roman" w:cs="Times New Roman"/>
          <w:color w:val="000000" w:themeColor="text1"/>
          <w:sz w:val="36"/>
          <w:szCs w:val="36"/>
        </w:rPr>
      </w:pPr>
      <w:bookmarkStart w:id="12" w:name="_Toc201305342"/>
      <w:r w:rsidRPr="00220A9C">
        <w:rPr>
          <w:rFonts w:ascii="Times New Roman" w:hAnsi="Times New Roman" w:cs="Times New Roman"/>
          <w:color w:val="000000" w:themeColor="text1"/>
          <w:sz w:val="36"/>
          <w:szCs w:val="36"/>
        </w:rPr>
        <w:lastRenderedPageBreak/>
        <w:t>RESULTS</w:t>
      </w:r>
      <w:bookmarkEnd w:id="12"/>
    </w:p>
    <w:p w14:paraId="67F3FF13" w14:textId="4B2FBCE1" w:rsidR="00220A9C" w:rsidRPr="00220A9C" w:rsidRDefault="00220A9C" w:rsidP="00220A9C"/>
    <w:p w14:paraId="704CAF6C" w14:textId="77777777" w:rsidR="00DE2C25" w:rsidRPr="00A912F7" w:rsidRDefault="00DE2C25" w:rsidP="00DE2C25">
      <w:pPr>
        <w:spacing w:line="360" w:lineRule="auto"/>
        <w:rPr>
          <w:rFonts w:cs="Times New Roman"/>
          <w:b/>
          <w:sz w:val="28"/>
          <w:szCs w:val="28"/>
        </w:rPr>
      </w:pPr>
      <w:r w:rsidRPr="00A912F7">
        <w:rPr>
          <w:rFonts w:cs="Times New Roman"/>
          <w:b/>
          <w:sz w:val="28"/>
          <w:szCs w:val="28"/>
        </w:rPr>
        <w:t>John Doe</w:t>
      </w:r>
    </w:p>
    <w:p w14:paraId="48F2B15A" w14:textId="77777777" w:rsidR="00DE2C25" w:rsidRPr="00A912F7" w:rsidRDefault="00DE2C25" w:rsidP="00DE2C25">
      <w:pPr>
        <w:spacing w:line="360" w:lineRule="auto"/>
        <w:rPr>
          <w:rFonts w:cs="Times New Roman"/>
          <w:szCs w:val="24"/>
        </w:rPr>
      </w:pPr>
      <w:r w:rsidRPr="00A912F7">
        <w:rPr>
          <w:rFonts w:cs="Times New Roman"/>
          <w:szCs w:val="24"/>
        </w:rPr>
        <w:t xml:space="preserve">Email: </w:t>
      </w:r>
      <w:hyperlink r:id="rId16" w:history="1">
        <w:r w:rsidRPr="00A912F7">
          <w:rPr>
            <w:rStyle w:val="Hyperlink"/>
            <w:rFonts w:cs="Times New Roman"/>
            <w:szCs w:val="24"/>
          </w:rPr>
          <w:t>john.doe@gmail.com</w:t>
        </w:r>
      </w:hyperlink>
    </w:p>
    <w:p w14:paraId="218AB1EC" w14:textId="77777777" w:rsidR="00DE2C25" w:rsidRPr="00A912F7" w:rsidRDefault="00DE2C25" w:rsidP="00DE2C25">
      <w:pPr>
        <w:spacing w:line="360" w:lineRule="auto"/>
        <w:rPr>
          <w:rFonts w:cs="Times New Roman"/>
          <w:szCs w:val="24"/>
        </w:rPr>
      </w:pPr>
      <w:r w:rsidRPr="00A912F7">
        <w:rPr>
          <w:rFonts w:cs="Times New Roman"/>
          <w:szCs w:val="24"/>
        </w:rPr>
        <w:t>Phone: (123) 456-7890</w:t>
      </w:r>
    </w:p>
    <w:p w14:paraId="60D8779C" w14:textId="77777777" w:rsidR="00DE2C25" w:rsidRPr="00A912F7" w:rsidRDefault="00DE2C25" w:rsidP="00DE2C25">
      <w:pPr>
        <w:spacing w:line="360" w:lineRule="auto"/>
        <w:rPr>
          <w:rFonts w:cs="Times New Roman"/>
          <w:szCs w:val="24"/>
        </w:rPr>
      </w:pPr>
      <w:r w:rsidRPr="00A912F7">
        <w:rPr>
          <w:rFonts w:cs="Times New Roman"/>
          <w:szCs w:val="24"/>
        </w:rPr>
        <w:t>Location: City, Country</w:t>
      </w:r>
    </w:p>
    <w:p w14:paraId="6B718372" w14:textId="77777777" w:rsidR="00DE2C25" w:rsidRPr="00A912F7" w:rsidRDefault="00DE2C25" w:rsidP="00DE2C25">
      <w:pPr>
        <w:spacing w:line="360" w:lineRule="auto"/>
        <w:rPr>
          <w:rFonts w:cs="Times New Roman"/>
          <w:b/>
          <w:color w:val="0D0D0D" w:themeColor="text1" w:themeTint="F2"/>
          <w:sz w:val="28"/>
          <w:szCs w:val="28"/>
        </w:rPr>
      </w:pPr>
      <w:r w:rsidRPr="00A912F7">
        <w:rPr>
          <w:rFonts w:cs="Times New Roman"/>
          <w:b/>
          <w:color w:val="0D0D0D" w:themeColor="text1" w:themeTint="F2"/>
          <w:sz w:val="28"/>
          <w:szCs w:val="28"/>
        </w:rPr>
        <w:t xml:space="preserve">Summary </w:t>
      </w:r>
    </w:p>
    <w:p w14:paraId="7CCC9C34" w14:textId="77777777" w:rsidR="00DE2C25" w:rsidRPr="00F96650" w:rsidRDefault="00DE2C25" w:rsidP="00DE2C25">
      <w:pPr>
        <w:spacing w:line="360" w:lineRule="auto"/>
        <w:rPr>
          <w:rFonts w:cs="Times New Roman"/>
          <w:color w:val="050505"/>
          <w:szCs w:val="24"/>
          <w:shd w:val="clear" w:color="auto" w:fill="F0F0F0"/>
        </w:rPr>
      </w:pPr>
      <w:r w:rsidRPr="00A912F7">
        <w:rPr>
          <w:rFonts w:cs="Times New Roman"/>
          <w:color w:val="050505"/>
          <w:szCs w:val="24"/>
          <w:shd w:val="clear" w:color="auto" w:fill="F0F0F0"/>
        </w:rPr>
        <w:t xml:space="preserve">Dynamic and detail-oriented programmer with a passion for problem-solving and creating efficient, scalable solutions. Proficient in various programming languages and technologies with a focus on web development. </w:t>
      </w:r>
    </w:p>
    <w:p w14:paraId="50917764" w14:textId="77777777" w:rsidR="00DE2C25" w:rsidRPr="00A912F7" w:rsidRDefault="00DE2C25" w:rsidP="00DE2C25">
      <w:pPr>
        <w:spacing w:line="360" w:lineRule="auto"/>
        <w:rPr>
          <w:rFonts w:cs="Times New Roman"/>
          <w:b/>
          <w:color w:val="050505"/>
          <w:sz w:val="28"/>
          <w:szCs w:val="28"/>
          <w:shd w:val="clear" w:color="auto" w:fill="F0F0F0"/>
        </w:rPr>
      </w:pPr>
      <w:r w:rsidRPr="00A912F7">
        <w:rPr>
          <w:rFonts w:cs="Times New Roman"/>
          <w:b/>
          <w:color w:val="050505"/>
          <w:sz w:val="28"/>
          <w:szCs w:val="28"/>
          <w:shd w:val="clear" w:color="auto" w:fill="F0F0F0"/>
        </w:rPr>
        <w:t>Skills</w:t>
      </w:r>
    </w:p>
    <w:p w14:paraId="779E24F2" w14:textId="77777777" w:rsidR="00DE2C25" w:rsidRPr="00F96650" w:rsidRDefault="00DE2C25" w:rsidP="00DE2C25">
      <w:pPr>
        <w:pStyle w:val="ListParagraph"/>
        <w:numPr>
          <w:ilvl w:val="0"/>
          <w:numId w:val="13"/>
        </w:numPr>
        <w:spacing w:after="160" w:line="360" w:lineRule="auto"/>
        <w:rPr>
          <w:rFonts w:cs="Times New Roman"/>
          <w:color w:val="050505"/>
          <w:szCs w:val="24"/>
          <w:shd w:val="clear" w:color="auto" w:fill="F0F0F0"/>
        </w:rPr>
      </w:pPr>
      <w:r w:rsidRPr="00F96650">
        <w:rPr>
          <w:rFonts w:cs="Times New Roman"/>
          <w:color w:val="050505"/>
          <w:szCs w:val="24"/>
          <w:shd w:val="clear" w:color="auto" w:fill="F0F0F0"/>
        </w:rPr>
        <w:t xml:space="preserve">HTML5 </w:t>
      </w:r>
    </w:p>
    <w:p w14:paraId="08FC4E28" w14:textId="77777777" w:rsidR="00DE2C25" w:rsidRPr="00F96650" w:rsidRDefault="00DE2C25" w:rsidP="00DE2C25">
      <w:pPr>
        <w:pStyle w:val="ListParagraph"/>
        <w:numPr>
          <w:ilvl w:val="0"/>
          <w:numId w:val="13"/>
        </w:numPr>
        <w:spacing w:after="160" w:line="360" w:lineRule="auto"/>
        <w:rPr>
          <w:rFonts w:cs="Times New Roman"/>
          <w:color w:val="050505"/>
          <w:szCs w:val="24"/>
          <w:shd w:val="clear" w:color="auto" w:fill="F0F0F0"/>
        </w:rPr>
      </w:pPr>
      <w:r w:rsidRPr="00F96650">
        <w:rPr>
          <w:rFonts w:cs="Times New Roman"/>
          <w:color w:val="050505"/>
          <w:szCs w:val="24"/>
          <w:shd w:val="clear" w:color="auto" w:fill="F0F0F0"/>
        </w:rPr>
        <w:t>CSS3</w:t>
      </w:r>
    </w:p>
    <w:p w14:paraId="524EF9EB" w14:textId="77777777" w:rsidR="00DE2C25" w:rsidRPr="00F96650" w:rsidRDefault="00DE2C25" w:rsidP="00DE2C25">
      <w:pPr>
        <w:pStyle w:val="ListParagraph"/>
        <w:numPr>
          <w:ilvl w:val="0"/>
          <w:numId w:val="13"/>
        </w:numPr>
        <w:spacing w:after="160" w:line="360" w:lineRule="auto"/>
        <w:rPr>
          <w:rFonts w:cs="Times New Roman"/>
          <w:color w:val="050505"/>
          <w:szCs w:val="24"/>
          <w:shd w:val="clear" w:color="auto" w:fill="F0F0F0"/>
        </w:rPr>
      </w:pPr>
      <w:r w:rsidRPr="00F96650">
        <w:rPr>
          <w:rFonts w:cs="Times New Roman"/>
          <w:color w:val="050505"/>
          <w:szCs w:val="24"/>
          <w:shd w:val="clear" w:color="auto" w:fill="F0F0F0"/>
        </w:rPr>
        <w:t xml:space="preserve">JavaScript </w:t>
      </w:r>
    </w:p>
    <w:p w14:paraId="3AD69EB6" w14:textId="77777777" w:rsidR="00DE2C25" w:rsidRPr="00F96650" w:rsidRDefault="00DE2C25" w:rsidP="00DE2C25">
      <w:pPr>
        <w:pStyle w:val="ListParagraph"/>
        <w:numPr>
          <w:ilvl w:val="0"/>
          <w:numId w:val="13"/>
        </w:numPr>
        <w:spacing w:after="160" w:line="360" w:lineRule="auto"/>
        <w:rPr>
          <w:rFonts w:cs="Times New Roman"/>
          <w:color w:val="050505"/>
          <w:szCs w:val="24"/>
          <w:shd w:val="clear" w:color="auto" w:fill="F0F0F0"/>
        </w:rPr>
      </w:pPr>
      <w:r w:rsidRPr="00F96650">
        <w:rPr>
          <w:rFonts w:cs="Times New Roman"/>
          <w:color w:val="050505"/>
          <w:szCs w:val="24"/>
          <w:shd w:val="clear" w:color="auto" w:fill="F0F0F0"/>
        </w:rPr>
        <w:t>Python</w:t>
      </w:r>
    </w:p>
    <w:p w14:paraId="56938D00" w14:textId="77777777" w:rsidR="00DE2C25" w:rsidRPr="00F96650" w:rsidRDefault="00DE2C25" w:rsidP="00DE2C25">
      <w:pPr>
        <w:pStyle w:val="ListParagraph"/>
        <w:numPr>
          <w:ilvl w:val="0"/>
          <w:numId w:val="13"/>
        </w:numPr>
        <w:spacing w:after="160" w:line="360" w:lineRule="auto"/>
        <w:rPr>
          <w:rFonts w:cs="Times New Roman"/>
          <w:color w:val="050505"/>
          <w:szCs w:val="24"/>
          <w:shd w:val="clear" w:color="auto" w:fill="F0F0F0"/>
        </w:rPr>
      </w:pPr>
      <w:r w:rsidRPr="00F96650">
        <w:rPr>
          <w:rFonts w:cs="Times New Roman"/>
          <w:color w:val="050505"/>
          <w:szCs w:val="24"/>
          <w:shd w:val="clear" w:color="auto" w:fill="F0F0F0"/>
        </w:rPr>
        <w:t>React.js</w:t>
      </w:r>
    </w:p>
    <w:p w14:paraId="75950D84" w14:textId="77777777" w:rsidR="00DE2C25" w:rsidRPr="00F96650" w:rsidRDefault="00DE2C25" w:rsidP="00DE2C25">
      <w:pPr>
        <w:pStyle w:val="ListParagraph"/>
        <w:numPr>
          <w:ilvl w:val="0"/>
          <w:numId w:val="13"/>
        </w:numPr>
        <w:spacing w:after="160" w:line="360" w:lineRule="auto"/>
        <w:rPr>
          <w:rFonts w:cs="Times New Roman"/>
          <w:color w:val="050505"/>
          <w:szCs w:val="24"/>
          <w:shd w:val="clear" w:color="auto" w:fill="F0F0F0"/>
        </w:rPr>
      </w:pPr>
      <w:r w:rsidRPr="00F96650">
        <w:rPr>
          <w:rFonts w:cs="Times New Roman"/>
          <w:color w:val="050505"/>
          <w:szCs w:val="24"/>
          <w:shd w:val="clear" w:color="auto" w:fill="F0F0F0"/>
        </w:rPr>
        <w:t>Node.js</w:t>
      </w:r>
    </w:p>
    <w:p w14:paraId="72347CF5" w14:textId="77777777" w:rsidR="00DE2C25" w:rsidRPr="00F96650" w:rsidRDefault="00DE2C25" w:rsidP="00DE2C25">
      <w:pPr>
        <w:pStyle w:val="ListParagraph"/>
        <w:numPr>
          <w:ilvl w:val="0"/>
          <w:numId w:val="13"/>
        </w:numPr>
        <w:spacing w:after="160" w:line="360" w:lineRule="auto"/>
        <w:rPr>
          <w:rFonts w:cs="Times New Roman"/>
          <w:color w:val="050505"/>
          <w:szCs w:val="24"/>
          <w:shd w:val="clear" w:color="auto" w:fill="F0F0F0"/>
        </w:rPr>
      </w:pPr>
      <w:r w:rsidRPr="00F96650">
        <w:rPr>
          <w:rFonts w:cs="Times New Roman"/>
          <w:color w:val="050505"/>
          <w:szCs w:val="24"/>
          <w:shd w:val="clear" w:color="auto" w:fill="F0F0F0"/>
        </w:rPr>
        <w:t>MySQL</w:t>
      </w:r>
    </w:p>
    <w:p w14:paraId="49DC3359" w14:textId="20EB42E7" w:rsidR="00DE2C25" w:rsidRDefault="00DE2C25" w:rsidP="00220A9C">
      <w:pPr>
        <w:pStyle w:val="ListParagraph"/>
        <w:numPr>
          <w:ilvl w:val="0"/>
          <w:numId w:val="12"/>
        </w:numPr>
        <w:spacing w:after="160" w:line="360" w:lineRule="auto"/>
        <w:rPr>
          <w:rFonts w:cs="Times New Roman"/>
          <w:color w:val="050505"/>
          <w:szCs w:val="24"/>
          <w:shd w:val="clear" w:color="auto" w:fill="F0F0F0"/>
        </w:rPr>
      </w:pPr>
      <w:r w:rsidRPr="00F96650">
        <w:rPr>
          <w:rFonts w:cs="Times New Roman"/>
          <w:color w:val="050505"/>
          <w:szCs w:val="24"/>
          <w:shd w:val="clear" w:color="auto" w:fill="F0F0F0"/>
        </w:rPr>
        <w:t>Git</w:t>
      </w:r>
    </w:p>
    <w:p w14:paraId="4AEDCEE5" w14:textId="77777777" w:rsidR="00220A9C" w:rsidRPr="00220A9C" w:rsidRDefault="00220A9C" w:rsidP="00220A9C">
      <w:pPr>
        <w:pStyle w:val="ListParagraph"/>
        <w:spacing w:after="160" w:line="360" w:lineRule="auto"/>
        <w:rPr>
          <w:rFonts w:cs="Times New Roman"/>
          <w:color w:val="050505"/>
          <w:szCs w:val="24"/>
          <w:shd w:val="clear" w:color="auto" w:fill="F0F0F0"/>
        </w:rPr>
      </w:pPr>
    </w:p>
    <w:p w14:paraId="1FAABFCA" w14:textId="77777777" w:rsidR="00DE2C25" w:rsidRPr="00A912F7" w:rsidRDefault="00DE2C25" w:rsidP="00DE2C25">
      <w:pPr>
        <w:spacing w:line="360" w:lineRule="auto"/>
        <w:jc w:val="both"/>
        <w:rPr>
          <w:rFonts w:cs="Times New Roman"/>
          <w:b/>
          <w:color w:val="050505"/>
          <w:sz w:val="28"/>
          <w:szCs w:val="28"/>
          <w:shd w:val="clear" w:color="auto" w:fill="F0F0F0"/>
        </w:rPr>
      </w:pPr>
      <w:r w:rsidRPr="00A912F7">
        <w:rPr>
          <w:rFonts w:cs="Times New Roman"/>
          <w:b/>
          <w:color w:val="050505"/>
          <w:sz w:val="28"/>
          <w:szCs w:val="28"/>
          <w:shd w:val="clear" w:color="auto" w:fill="F0F0F0"/>
        </w:rPr>
        <w:t>Experience</w:t>
      </w:r>
    </w:p>
    <w:p w14:paraId="748C75C8" w14:textId="77777777" w:rsidR="00DE2C25" w:rsidRPr="00F96650" w:rsidRDefault="00DE2C25" w:rsidP="00DE2C25">
      <w:pPr>
        <w:pStyle w:val="ListParagraph"/>
        <w:numPr>
          <w:ilvl w:val="0"/>
          <w:numId w:val="12"/>
        </w:numPr>
        <w:spacing w:after="160" w:line="360" w:lineRule="auto"/>
        <w:rPr>
          <w:rFonts w:cs="Times New Roman"/>
          <w:b/>
          <w:color w:val="050505"/>
          <w:szCs w:val="24"/>
          <w:shd w:val="clear" w:color="auto" w:fill="F0F0F0"/>
        </w:rPr>
      </w:pPr>
      <w:r w:rsidRPr="00F96650">
        <w:rPr>
          <w:rFonts w:cs="Times New Roman"/>
          <w:b/>
          <w:color w:val="050505"/>
          <w:szCs w:val="24"/>
          <w:shd w:val="clear" w:color="auto" w:fill="F0F0F0"/>
        </w:rPr>
        <w:t xml:space="preserve">Frontend Developer - ABC Company </w:t>
      </w:r>
    </w:p>
    <w:p w14:paraId="4B8F6BD9" w14:textId="77777777" w:rsidR="00DE2C25" w:rsidRPr="00F96650" w:rsidRDefault="00DE2C25" w:rsidP="00DE2C25">
      <w:pPr>
        <w:pStyle w:val="ListParagraph"/>
        <w:numPr>
          <w:ilvl w:val="0"/>
          <w:numId w:val="12"/>
        </w:numPr>
        <w:spacing w:after="160" w:line="360" w:lineRule="auto"/>
        <w:rPr>
          <w:rFonts w:cs="Times New Roman"/>
          <w:color w:val="050505"/>
          <w:szCs w:val="24"/>
          <w:shd w:val="clear" w:color="auto" w:fill="F0F0F0"/>
        </w:rPr>
      </w:pPr>
      <w:r w:rsidRPr="00F96650">
        <w:rPr>
          <w:rFonts w:cs="Times New Roman"/>
          <w:color w:val="050505"/>
          <w:szCs w:val="24"/>
          <w:shd w:val="clear" w:color="auto" w:fill="F0F0F0"/>
        </w:rPr>
        <w:t>Developed responsive web applications using HTML, CSS, and JavaScript. Collaborated with designers and backend developers to implement user interfaces.</w:t>
      </w:r>
    </w:p>
    <w:p w14:paraId="582936C7" w14:textId="77777777" w:rsidR="00DE2C25" w:rsidRDefault="00DE2C25" w:rsidP="00DE2C25">
      <w:pPr>
        <w:spacing w:line="360" w:lineRule="auto"/>
        <w:rPr>
          <w:rFonts w:cs="Times New Roman"/>
          <w:color w:val="050505"/>
          <w:szCs w:val="24"/>
          <w:shd w:val="clear" w:color="auto" w:fill="F0F0F0"/>
        </w:rPr>
      </w:pPr>
    </w:p>
    <w:p w14:paraId="40274D0E" w14:textId="77777777" w:rsidR="00DE2C25" w:rsidRDefault="00DE2C25" w:rsidP="00DE2C25">
      <w:pPr>
        <w:spacing w:line="360" w:lineRule="auto"/>
        <w:rPr>
          <w:rFonts w:cs="Times New Roman"/>
          <w:color w:val="050505"/>
          <w:szCs w:val="24"/>
          <w:shd w:val="clear" w:color="auto" w:fill="F0F0F0"/>
        </w:rPr>
      </w:pPr>
    </w:p>
    <w:p w14:paraId="3EC3E6FB" w14:textId="77777777" w:rsidR="00DE2C25" w:rsidRDefault="00DE2C25" w:rsidP="00DE2C25">
      <w:pPr>
        <w:spacing w:line="360" w:lineRule="auto"/>
        <w:rPr>
          <w:rFonts w:cs="Times New Roman"/>
          <w:color w:val="050505"/>
          <w:szCs w:val="24"/>
          <w:shd w:val="clear" w:color="auto" w:fill="F0F0F0"/>
        </w:rPr>
      </w:pPr>
    </w:p>
    <w:p w14:paraId="7C80FD4D" w14:textId="77777777" w:rsidR="00DE2C25" w:rsidRPr="00A912F7" w:rsidRDefault="00DE2C25" w:rsidP="00DE2C25">
      <w:pPr>
        <w:spacing w:line="360" w:lineRule="auto"/>
        <w:rPr>
          <w:rFonts w:cs="Times New Roman"/>
          <w:b/>
          <w:color w:val="050505"/>
          <w:sz w:val="28"/>
          <w:szCs w:val="28"/>
          <w:shd w:val="clear" w:color="auto" w:fill="F0F0F0"/>
        </w:rPr>
      </w:pPr>
      <w:r w:rsidRPr="00A912F7">
        <w:rPr>
          <w:rFonts w:cs="Times New Roman"/>
          <w:b/>
          <w:color w:val="050505"/>
          <w:sz w:val="28"/>
          <w:szCs w:val="28"/>
          <w:shd w:val="clear" w:color="auto" w:fill="F0F0F0"/>
        </w:rPr>
        <w:t xml:space="preserve">Education </w:t>
      </w:r>
    </w:p>
    <w:p w14:paraId="7B82762B" w14:textId="77777777" w:rsidR="00DE2C25" w:rsidRPr="00F96650" w:rsidRDefault="00DE2C25" w:rsidP="00DE2C25">
      <w:pPr>
        <w:pStyle w:val="ListParagraph"/>
        <w:numPr>
          <w:ilvl w:val="0"/>
          <w:numId w:val="14"/>
        </w:numPr>
        <w:spacing w:after="160" w:line="360" w:lineRule="auto"/>
        <w:rPr>
          <w:rFonts w:cs="Times New Roman"/>
          <w:color w:val="050505"/>
          <w:szCs w:val="24"/>
          <w:shd w:val="clear" w:color="auto" w:fill="F0F0F0"/>
        </w:rPr>
      </w:pPr>
      <w:r w:rsidRPr="00F96650">
        <w:rPr>
          <w:rFonts w:cs="Times New Roman"/>
          <w:color w:val="050505"/>
          <w:szCs w:val="24"/>
          <w:shd w:val="clear" w:color="auto" w:fill="F0F0F0"/>
        </w:rPr>
        <w:t>Bachelor of Science in Computer Science</w:t>
      </w:r>
    </w:p>
    <w:p w14:paraId="56FC51EC" w14:textId="77777777" w:rsidR="00DE2C25" w:rsidRPr="00F96650" w:rsidRDefault="00DE2C25" w:rsidP="00DE2C25">
      <w:pPr>
        <w:pStyle w:val="ListParagraph"/>
        <w:numPr>
          <w:ilvl w:val="0"/>
          <w:numId w:val="14"/>
        </w:numPr>
        <w:spacing w:after="160" w:line="360" w:lineRule="auto"/>
        <w:rPr>
          <w:rFonts w:cs="Times New Roman"/>
          <w:color w:val="050505"/>
          <w:szCs w:val="24"/>
          <w:shd w:val="clear" w:color="auto" w:fill="F0F0F0"/>
        </w:rPr>
      </w:pPr>
      <w:r w:rsidRPr="00F96650">
        <w:rPr>
          <w:rFonts w:cs="Times New Roman"/>
          <w:color w:val="050505"/>
          <w:szCs w:val="24"/>
          <w:shd w:val="clear" w:color="auto" w:fill="F0F0F0"/>
        </w:rPr>
        <w:t xml:space="preserve">University Name, City, Country </w:t>
      </w:r>
    </w:p>
    <w:p w14:paraId="28DF9FC8" w14:textId="77777777" w:rsidR="00DE2C25" w:rsidRPr="00F96650" w:rsidRDefault="00DE2C25" w:rsidP="00DE2C25">
      <w:pPr>
        <w:pStyle w:val="ListParagraph"/>
        <w:numPr>
          <w:ilvl w:val="0"/>
          <w:numId w:val="14"/>
        </w:numPr>
        <w:spacing w:after="160" w:line="360" w:lineRule="auto"/>
        <w:rPr>
          <w:rFonts w:cs="Times New Roman"/>
          <w:color w:val="050505"/>
          <w:szCs w:val="24"/>
          <w:shd w:val="clear" w:color="auto" w:fill="F0F0F0"/>
        </w:rPr>
      </w:pPr>
      <w:r w:rsidRPr="00F96650">
        <w:rPr>
          <w:rFonts w:cs="Times New Roman"/>
          <w:color w:val="050505"/>
          <w:szCs w:val="24"/>
          <w:shd w:val="clear" w:color="auto" w:fill="F0F0F0"/>
        </w:rPr>
        <w:t>Graduation Year: 20XX</w:t>
      </w:r>
    </w:p>
    <w:p w14:paraId="2601755A" w14:textId="77777777" w:rsidR="00DE2C25" w:rsidRPr="00A912F7" w:rsidRDefault="00DE2C25" w:rsidP="00DE2C25">
      <w:pPr>
        <w:pStyle w:val="ListParagraph"/>
        <w:spacing w:line="360" w:lineRule="auto"/>
        <w:rPr>
          <w:rFonts w:cs="Times New Roman"/>
          <w:color w:val="050505"/>
          <w:szCs w:val="24"/>
          <w:shd w:val="clear" w:color="auto" w:fill="F0F0F0"/>
        </w:rPr>
      </w:pPr>
    </w:p>
    <w:p w14:paraId="20FFD24B" w14:textId="77777777" w:rsidR="00DE2C25" w:rsidRPr="00A912F7" w:rsidRDefault="00DE2C25" w:rsidP="00DE2C25">
      <w:pPr>
        <w:spacing w:line="360" w:lineRule="auto"/>
        <w:rPr>
          <w:rFonts w:cs="Times New Roman"/>
          <w:b/>
          <w:color w:val="050505"/>
          <w:sz w:val="32"/>
          <w:szCs w:val="32"/>
          <w:shd w:val="clear" w:color="auto" w:fill="F0F0F0"/>
        </w:rPr>
      </w:pPr>
      <w:r w:rsidRPr="00A912F7">
        <w:rPr>
          <w:rFonts w:cs="Times New Roman"/>
          <w:b/>
          <w:color w:val="050505"/>
          <w:sz w:val="32"/>
          <w:szCs w:val="32"/>
          <w:shd w:val="clear" w:color="auto" w:fill="F0F0F0"/>
        </w:rPr>
        <w:t xml:space="preserve"> Projects</w:t>
      </w:r>
    </w:p>
    <w:p w14:paraId="11333D7F" w14:textId="77777777" w:rsidR="00DE2C25" w:rsidRPr="00F96650" w:rsidRDefault="00DE2C25" w:rsidP="00DE2C25">
      <w:pPr>
        <w:pStyle w:val="ListParagraph"/>
        <w:numPr>
          <w:ilvl w:val="0"/>
          <w:numId w:val="16"/>
        </w:numPr>
        <w:spacing w:after="160" w:line="360" w:lineRule="auto"/>
        <w:rPr>
          <w:rFonts w:cs="Times New Roman"/>
          <w:color w:val="050505"/>
          <w:szCs w:val="24"/>
          <w:shd w:val="clear" w:color="auto" w:fill="F0F0F0"/>
        </w:rPr>
      </w:pPr>
      <w:r w:rsidRPr="00F96650">
        <w:rPr>
          <w:rFonts w:cs="Times New Roman"/>
          <w:color w:val="050505"/>
          <w:szCs w:val="24"/>
          <w:shd w:val="clear" w:color="auto" w:fill="F0F0F0"/>
        </w:rPr>
        <w:t xml:space="preserve">E-commerce Website </w:t>
      </w:r>
    </w:p>
    <w:p w14:paraId="75CAF817" w14:textId="77777777" w:rsidR="00DE2C25" w:rsidRPr="00F96650" w:rsidRDefault="00DE2C25" w:rsidP="00DE2C25">
      <w:pPr>
        <w:pStyle w:val="ListParagraph"/>
        <w:numPr>
          <w:ilvl w:val="0"/>
          <w:numId w:val="15"/>
        </w:numPr>
        <w:spacing w:after="160" w:line="360" w:lineRule="auto"/>
        <w:rPr>
          <w:rFonts w:cs="Times New Roman"/>
          <w:color w:val="050505"/>
          <w:szCs w:val="24"/>
          <w:shd w:val="clear" w:color="auto" w:fill="F0F0F0"/>
        </w:rPr>
      </w:pPr>
      <w:r w:rsidRPr="00F96650">
        <w:rPr>
          <w:rFonts w:cs="Times New Roman"/>
          <w:color w:val="050505"/>
          <w:szCs w:val="24"/>
          <w:shd w:val="clear" w:color="auto" w:fill="F0F0F0"/>
        </w:rPr>
        <w:t>Designed and developed an e-commerce website using React.js for frontend and Node.js for backend.</w:t>
      </w:r>
    </w:p>
    <w:p w14:paraId="069C8B16" w14:textId="77777777" w:rsidR="00DE2C25" w:rsidRDefault="00DE2C25" w:rsidP="00DE2C25">
      <w:pPr>
        <w:spacing w:line="360" w:lineRule="auto"/>
        <w:rPr>
          <w:rFonts w:cs="Times New Roman"/>
          <w:b/>
          <w:color w:val="050505"/>
          <w:sz w:val="32"/>
          <w:szCs w:val="32"/>
          <w:shd w:val="clear" w:color="auto" w:fill="F0F0F0"/>
        </w:rPr>
      </w:pPr>
    </w:p>
    <w:p w14:paraId="3E9080DE" w14:textId="77777777" w:rsidR="00DE2C25" w:rsidRPr="00A912F7" w:rsidRDefault="00DE2C25" w:rsidP="00DE2C25">
      <w:pPr>
        <w:spacing w:line="360" w:lineRule="auto"/>
        <w:rPr>
          <w:rFonts w:cs="Times New Roman"/>
          <w:b/>
          <w:color w:val="050505"/>
          <w:sz w:val="32"/>
          <w:szCs w:val="32"/>
          <w:shd w:val="clear" w:color="auto" w:fill="F0F0F0"/>
        </w:rPr>
      </w:pPr>
      <w:r w:rsidRPr="00A912F7">
        <w:rPr>
          <w:rFonts w:cs="Times New Roman"/>
          <w:b/>
          <w:color w:val="050505"/>
          <w:sz w:val="32"/>
          <w:szCs w:val="32"/>
          <w:shd w:val="clear" w:color="auto" w:fill="F0F0F0"/>
        </w:rPr>
        <w:t>Personal Blog</w:t>
      </w:r>
    </w:p>
    <w:p w14:paraId="48AC8F21" w14:textId="77777777" w:rsidR="00DE2C25" w:rsidRPr="00F96650" w:rsidRDefault="00DE2C25" w:rsidP="00DE2C25">
      <w:pPr>
        <w:pStyle w:val="ListParagraph"/>
        <w:numPr>
          <w:ilvl w:val="0"/>
          <w:numId w:val="15"/>
        </w:numPr>
        <w:spacing w:after="160" w:line="360" w:lineRule="auto"/>
        <w:rPr>
          <w:rFonts w:cs="Times New Roman"/>
          <w:szCs w:val="24"/>
        </w:rPr>
      </w:pPr>
      <w:r w:rsidRPr="00F96650">
        <w:rPr>
          <w:rFonts w:cs="Times New Roman"/>
          <w:color w:val="050505"/>
          <w:szCs w:val="24"/>
          <w:shd w:val="clear" w:color="auto" w:fill="F0F0F0"/>
        </w:rPr>
        <w:t>Created a personal blog using HTML, CSS, and JavaScript to share programming tips and experiences.</w:t>
      </w:r>
    </w:p>
    <w:p w14:paraId="7B2E8F04" w14:textId="7034F5E2" w:rsidR="0052124B" w:rsidRDefault="00000000" w:rsidP="00DE2C25">
      <w:r>
        <w:br w:type="page"/>
      </w:r>
    </w:p>
    <w:p w14:paraId="5B25DFC4" w14:textId="24B778A2" w:rsidR="00DE2C25" w:rsidRPr="00220A9C" w:rsidRDefault="00DE2C25" w:rsidP="00220A9C">
      <w:pPr>
        <w:pStyle w:val="Heading1"/>
        <w:jc w:val="center"/>
        <w:rPr>
          <w:rFonts w:ascii="Times New Roman" w:hAnsi="Times New Roman" w:cs="Times New Roman"/>
          <w:color w:val="000000" w:themeColor="text1"/>
          <w:sz w:val="48"/>
          <w:szCs w:val="48"/>
        </w:rPr>
      </w:pPr>
      <w:bookmarkStart w:id="13" w:name="_Toc201305343"/>
      <w:r w:rsidRPr="00220A9C">
        <w:rPr>
          <w:rFonts w:ascii="Times New Roman" w:hAnsi="Times New Roman" w:cs="Times New Roman"/>
          <w:color w:val="000000" w:themeColor="text1"/>
          <w:sz w:val="48"/>
          <w:szCs w:val="48"/>
        </w:rPr>
        <w:lastRenderedPageBreak/>
        <w:t>Report on concept of Cyber Crime</w:t>
      </w:r>
      <w:bookmarkEnd w:id="13"/>
    </w:p>
    <w:p w14:paraId="1E714AD6" w14:textId="77777777" w:rsidR="00DE2C25" w:rsidRPr="00DB6FD5" w:rsidRDefault="00DE2C25" w:rsidP="00DE2C25">
      <w:pPr>
        <w:pStyle w:val="ListParagraph"/>
        <w:spacing w:line="360" w:lineRule="auto"/>
        <w:jc w:val="both"/>
        <w:rPr>
          <w:rFonts w:cs="Times New Roman"/>
          <w:b/>
          <w:sz w:val="32"/>
          <w:szCs w:val="32"/>
        </w:rPr>
      </w:pPr>
    </w:p>
    <w:p w14:paraId="7B50BE5E" w14:textId="77777777" w:rsidR="00DE2C25" w:rsidRPr="00DB6FD5" w:rsidRDefault="00DE2C25" w:rsidP="00DE2C25">
      <w:pPr>
        <w:pStyle w:val="ListParagraph"/>
        <w:numPr>
          <w:ilvl w:val="0"/>
          <w:numId w:val="15"/>
        </w:numPr>
        <w:spacing w:after="160" w:line="360" w:lineRule="auto"/>
        <w:jc w:val="both"/>
        <w:rPr>
          <w:rFonts w:cs="Times New Roman"/>
          <w:b/>
          <w:sz w:val="28"/>
          <w:szCs w:val="28"/>
        </w:rPr>
      </w:pPr>
      <w:r w:rsidRPr="00DB6FD5">
        <w:rPr>
          <w:rFonts w:cs="Times New Roman"/>
          <w:b/>
          <w:sz w:val="28"/>
          <w:szCs w:val="28"/>
        </w:rPr>
        <w:t>Introduction:</w:t>
      </w:r>
    </w:p>
    <w:p w14:paraId="63A4190D" w14:textId="77777777" w:rsidR="00DE2C25" w:rsidRPr="002471A4" w:rsidRDefault="00DE2C25" w:rsidP="00DE2C25">
      <w:pPr>
        <w:spacing w:line="360" w:lineRule="auto"/>
        <w:jc w:val="both"/>
        <w:rPr>
          <w:rFonts w:cs="Times New Roman"/>
          <w:szCs w:val="24"/>
        </w:rPr>
      </w:pPr>
      <w:r w:rsidRPr="00140941">
        <w:rPr>
          <w:rFonts w:cs="Times New Roman"/>
          <w:szCs w:val="24"/>
        </w:rPr>
        <w:t xml:space="preserve">                  Cybercrime refers to criminal activities carried out using the internet or computer technology. It includes a wide range of illegal actions that target individuals, organizations, or governments.</w:t>
      </w:r>
    </w:p>
    <w:p w14:paraId="29620022" w14:textId="77777777" w:rsidR="00DE2C25" w:rsidRDefault="00DE2C25" w:rsidP="00DE2C25">
      <w:pPr>
        <w:pStyle w:val="ListParagraph"/>
        <w:numPr>
          <w:ilvl w:val="0"/>
          <w:numId w:val="15"/>
        </w:numPr>
        <w:spacing w:after="160" w:line="360" w:lineRule="auto"/>
        <w:jc w:val="both"/>
        <w:rPr>
          <w:rFonts w:cs="Times New Roman"/>
          <w:b/>
          <w:sz w:val="28"/>
          <w:szCs w:val="28"/>
        </w:rPr>
      </w:pPr>
      <w:r w:rsidRPr="00DB6FD5">
        <w:rPr>
          <w:rFonts w:cs="Times New Roman"/>
          <w:b/>
          <w:sz w:val="28"/>
          <w:szCs w:val="28"/>
        </w:rPr>
        <w:t>Types of Cyber Crime:</w:t>
      </w:r>
    </w:p>
    <w:p w14:paraId="71DEBA53" w14:textId="582ED6BF" w:rsidR="00DE2C25" w:rsidRDefault="00DE2C25" w:rsidP="00220A9C">
      <w:pPr>
        <w:pStyle w:val="ListParagraph"/>
        <w:spacing w:line="360" w:lineRule="auto"/>
        <w:jc w:val="both"/>
        <w:rPr>
          <w:rFonts w:cs="Times New Roman"/>
          <w:szCs w:val="24"/>
        </w:rPr>
      </w:pPr>
      <w:r w:rsidRPr="002471A4">
        <w:rPr>
          <w:rFonts w:cs="Times New Roman"/>
          <w:szCs w:val="24"/>
        </w:rPr>
        <w:t xml:space="preserve">   There are basically 3 types of Cyber Crime. They are Hacking and Data Breaches, Phishing and Identity Theft, Malware and Ransom ware Attacks</w:t>
      </w:r>
      <w:r>
        <w:rPr>
          <w:rFonts w:cs="Times New Roman"/>
          <w:szCs w:val="24"/>
        </w:rPr>
        <w:t xml:space="preserve"> </w:t>
      </w:r>
      <w:r w:rsidRPr="002471A4">
        <w:rPr>
          <w:rFonts w:cs="Times New Roman"/>
          <w:szCs w:val="24"/>
        </w:rPr>
        <w:t>.They are shortly explained as follows:-</w:t>
      </w:r>
    </w:p>
    <w:p w14:paraId="1E787FDF" w14:textId="77777777" w:rsidR="00220A9C" w:rsidRPr="00220A9C" w:rsidRDefault="00220A9C" w:rsidP="00220A9C">
      <w:pPr>
        <w:pStyle w:val="ListParagraph"/>
        <w:spacing w:line="360" w:lineRule="auto"/>
        <w:jc w:val="both"/>
        <w:rPr>
          <w:rFonts w:cs="Times New Roman"/>
          <w:szCs w:val="24"/>
        </w:rPr>
      </w:pPr>
    </w:p>
    <w:p w14:paraId="089EF625" w14:textId="77777777" w:rsidR="00DE2C25" w:rsidRDefault="00DE2C25" w:rsidP="00DE2C25">
      <w:pPr>
        <w:pStyle w:val="ListParagraph"/>
        <w:numPr>
          <w:ilvl w:val="0"/>
          <w:numId w:val="17"/>
        </w:numPr>
        <w:spacing w:after="160" w:line="360" w:lineRule="auto"/>
        <w:jc w:val="both"/>
        <w:rPr>
          <w:rFonts w:cs="Times New Roman"/>
        </w:rPr>
      </w:pPr>
      <w:r w:rsidRPr="00DB6FD5">
        <w:rPr>
          <w:rFonts w:cs="Times New Roman"/>
          <w:b/>
          <w:sz w:val="28"/>
          <w:szCs w:val="28"/>
        </w:rPr>
        <w:t>Hacking and Data Breaches</w:t>
      </w:r>
      <w:r w:rsidRPr="00DB6FD5">
        <w:rPr>
          <w:rFonts w:cs="Times New Roman"/>
        </w:rPr>
        <w:t>:</w:t>
      </w:r>
    </w:p>
    <w:p w14:paraId="5555A3CF" w14:textId="4D161754" w:rsidR="00DE2C25" w:rsidRPr="00140941" w:rsidRDefault="00DE2C25" w:rsidP="00DE2C25">
      <w:pPr>
        <w:pStyle w:val="ListParagraph"/>
        <w:spacing w:line="360" w:lineRule="auto"/>
        <w:jc w:val="both"/>
        <w:rPr>
          <w:rFonts w:cs="Times New Roman"/>
          <w:szCs w:val="24"/>
        </w:rPr>
      </w:pPr>
      <w:r w:rsidRPr="00140941">
        <w:rPr>
          <w:rFonts w:cs="Times New Roman"/>
        </w:rPr>
        <w:t xml:space="preserve"> </w:t>
      </w:r>
      <w:r w:rsidRPr="00140941">
        <w:rPr>
          <w:rFonts w:cs="Times New Roman"/>
          <w:szCs w:val="24"/>
        </w:rPr>
        <w:t>Cybercriminals use unauthorized access to systems to steal sensitive information. Hacker</w:t>
      </w:r>
      <w:r>
        <w:rPr>
          <w:rFonts w:cs="Times New Roman"/>
          <w:szCs w:val="24"/>
        </w:rPr>
        <w:t>s</w:t>
      </w:r>
      <w:r w:rsidRPr="00140941">
        <w:rPr>
          <w:rFonts w:cs="Times New Roman"/>
          <w:szCs w:val="24"/>
        </w:rPr>
        <w:t xml:space="preserve"> exploit vulnerabilities to gain access to networks or systems. Sensitive information is stolen for illegal purposes or to cause harm.</w:t>
      </w:r>
    </w:p>
    <w:p w14:paraId="517A2925" w14:textId="77777777" w:rsidR="00DE2C25" w:rsidRPr="00140941" w:rsidRDefault="00DE2C25" w:rsidP="00DE2C25">
      <w:pPr>
        <w:pStyle w:val="ListParagraph"/>
        <w:spacing w:line="360" w:lineRule="auto"/>
        <w:jc w:val="both"/>
        <w:rPr>
          <w:rFonts w:cs="Times New Roman"/>
        </w:rPr>
      </w:pPr>
      <w:r>
        <w:rPr>
          <w:rFonts w:cs="Times New Roman"/>
          <w:szCs w:val="24"/>
        </w:rPr>
        <w:t xml:space="preserve">    </w:t>
      </w:r>
    </w:p>
    <w:p w14:paraId="56894E53" w14:textId="77777777" w:rsidR="00DE2C25" w:rsidRDefault="00DE2C25" w:rsidP="00DE2C25">
      <w:pPr>
        <w:pStyle w:val="ListParagraph"/>
        <w:numPr>
          <w:ilvl w:val="0"/>
          <w:numId w:val="17"/>
        </w:numPr>
        <w:spacing w:after="160" w:line="360" w:lineRule="auto"/>
        <w:jc w:val="both"/>
        <w:rPr>
          <w:rFonts w:cs="Times New Roman"/>
          <w:b/>
          <w:sz w:val="28"/>
          <w:szCs w:val="28"/>
        </w:rPr>
      </w:pPr>
      <w:r w:rsidRPr="00140941">
        <w:rPr>
          <w:rFonts w:cs="Times New Roman"/>
          <w:b/>
          <w:sz w:val="28"/>
          <w:szCs w:val="28"/>
        </w:rPr>
        <w:t xml:space="preserve">Phishing &amp; Identity Theft: </w:t>
      </w:r>
    </w:p>
    <w:p w14:paraId="6C8EB6D8" w14:textId="77777777" w:rsidR="00DE2C25" w:rsidRDefault="00DE2C25" w:rsidP="00DE2C25">
      <w:pPr>
        <w:pStyle w:val="ListParagraph"/>
        <w:spacing w:line="360" w:lineRule="auto"/>
        <w:jc w:val="both"/>
        <w:rPr>
          <w:rFonts w:cs="Times New Roman"/>
          <w:szCs w:val="24"/>
        </w:rPr>
      </w:pPr>
      <w:hyperlink r:id="rId17" w:tgtFrame="_blank" w:history="1">
        <w:r w:rsidRPr="00140941">
          <w:rPr>
            <w:rStyle w:val="Hyperlink"/>
            <w:rFonts w:cs="Times New Roman"/>
            <w:color w:val="0D0D0D" w:themeColor="text1" w:themeTint="F2"/>
            <w:szCs w:val="24"/>
            <w:shd w:val="clear" w:color="auto" w:fill="FFFFFF"/>
          </w:rPr>
          <w:t>Phishing</w:t>
        </w:r>
      </w:hyperlink>
      <w:r w:rsidRPr="00140941">
        <w:rPr>
          <w:rFonts w:cs="Times New Roman"/>
          <w:color w:val="1D2127"/>
          <w:szCs w:val="24"/>
          <w:shd w:val="clear" w:color="auto" w:fill="FFFFFF"/>
        </w:rPr>
        <w:t> is a cybercrime in which a target or targets are contacted by email, telephone or text message by someone posing as a legitimate institution to lure individuals into providing sensitive data such as personally identifiable information, banking and credit card details, and passwords.</w:t>
      </w:r>
      <w:r w:rsidRPr="00140941">
        <w:rPr>
          <w:rFonts w:cs="Times New Roman"/>
          <w:b/>
          <w:szCs w:val="24"/>
        </w:rPr>
        <w:t xml:space="preserve"> </w:t>
      </w:r>
      <w:r w:rsidRPr="00140941">
        <w:rPr>
          <w:rFonts w:cs="Times New Roman"/>
          <w:szCs w:val="24"/>
        </w:rPr>
        <w:t>Personal Data Theft Stolen information is exploited for various financial or criminal activities or for causing harm. There are generally three types of Phishing i.e. Email phishing, Spear Phishing &amp; Clone Phishing.</w:t>
      </w:r>
    </w:p>
    <w:p w14:paraId="3B870E7C" w14:textId="77777777" w:rsidR="00DE2C25" w:rsidRDefault="00DE2C25" w:rsidP="00DE2C25">
      <w:pPr>
        <w:pStyle w:val="ListParagraph"/>
        <w:spacing w:line="360" w:lineRule="auto"/>
        <w:jc w:val="both"/>
        <w:rPr>
          <w:rFonts w:cs="Times New Roman"/>
          <w:szCs w:val="24"/>
        </w:rPr>
      </w:pPr>
    </w:p>
    <w:p w14:paraId="049886C7" w14:textId="77777777" w:rsidR="00DE2C25" w:rsidRDefault="00DE2C25" w:rsidP="00DE2C25">
      <w:pPr>
        <w:pStyle w:val="ListParagraph"/>
        <w:spacing w:line="360" w:lineRule="auto"/>
        <w:jc w:val="both"/>
        <w:rPr>
          <w:rFonts w:cs="Times New Roman"/>
          <w:szCs w:val="24"/>
        </w:rPr>
      </w:pPr>
    </w:p>
    <w:p w14:paraId="7B29514D" w14:textId="77777777" w:rsidR="00DE2C25" w:rsidRDefault="00DE2C25" w:rsidP="00DE2C25">
      <w:pPr>
        <w:pStyle w:val="ListParagraph"/>
        <w:spacing w:line="360" w:lineRule="auto"/>
        <w:jc w:val="both"/>
        <w:rPr>
          <w:rFonts w:cs="Times New Roman"/>
          <w:szCs w:val="24"/>
        </w:rPr>
      </w:pPr>
    </w:p>
    <w:p w14:paraId="77B2FE92" w14:textId="77777777" w:rsidR="00220A9C" w:rsidRDefault="00220A9C" w:rsidP="00DE2C25">
      <w:pPr>
        <w:pStyle w:val="ListParagraph"/>
        <w:spacing w:line="360" w:lineRule="auto"/>
        <w:jc w:val="both"/>
        <w:rPr>
          <w:rFonts w:cs="Times New Roman"/>
          <w:szCs w:val="24"/>
        </w:rPr>
      </w:pPr>
    </w:p>
    <w:p w14:paraId="3A095D80" w14:textId="77777777" w:rsidR="00DE2C25" w:rsidRPr="00140941" w:rsidRDefault="00DE2C25" w:rsidP="00DE2C25">
      <w:pPr>
        <w:pStyle w:val="ListParagraph"/>
        <w:spacing w:line="360" w:lineRule="auto"/>
        <w:jc w:val="both"/>
        <w:rPr>
          <w:rFonts w:cs="Times New Roman"/>
          <w:szCs w:val="24"/>
        </w:rPr>
      </w:pPr>
    </w:p>
    <w:p w14:paraId="1454DA09" w14:textId="77777777" w:rsidR="00DE2C25" w:rsidRDefault="00DE2C25" w:rsidP="00DE2C25">
      <w:pPr>
        <w:pStyle w:val="ListParagraph"/>
        <w:numPr>
          <w:ilvl w:val="0"/>
          <w:numId w:val="17"/>
        </w:numPr>
        <w:spacing w:after="160" w:line="360" w:lineRule="auto"/>
        <w:jc w:val="both"/>
        <w:rPr>
          <w:rFonts w:cs="Times New Roman"/>
          <w:b/>
          <w:szCs w:val="24"/>
        </w:rPr>
      </w:pPr>
      <w:r w:rsidRPr="002471A4">
        <w:rPr>
          <w:rFonts w:cs="Times New Roman"/>
          <w:b/>
          <w:sz w:val="28"/>
          <w:szCs w:val="28"/>
        </w:rPr>
        <w:lastRenderedPageBreak/>
        <w:t>Malware &amp; Ransom ware attacks</w:t>
      </w:r>
      <w:r w:rsidRPr="00140941">
        <w:rPr>
          <w:rFonts w:cs="Times New Roman"/>
          <w:b/>
          <w:szCs w:val="24"/>
        </w:rPr>
        <w:t>:</w:t>
      </w:r>
    </w:p>
    <w:p w14:paraId="163D3947" w14:textId="77777777" w:rsidR="00DE2C25" w:rsidRDefault="00DE2C25" w:rsidP="00DE2C25">
      <w:pPr>
        <w:pStyle w:val="ListParagraph"/>
        <w:spacing w:line="360" w:lineRule="auto"/>
        <w:jc w:val="both"/>
        <w:rPr>
          <w:rFonts w:cs="Times New Roman"/>
          <w:szCs w:val="24"/>
        </w:rPr>
      </w:pPr>
      <w:r w:rsidRPr="002471A4">
        <w:rPr>
          <w:rFonts w:cs="Times New Roman"/>
          <w:szCs w:val="24"/>
        </w:rPr>
        <w:t>Malware are the programs designed to damage or gain unauthorized access to computer systems whereas Ransom ware attacks Software and locks computer systems and demands payment for their release.</w:t>
      </w:r>
    </w:p>
    <w:p w14:paraId="45CB2080" w14:textId="77777777" w:rsidR="00DE2C25" w:rsidRDefault="00DE2C25" w:rsidP="00DE2C25">
      <w:pPr>
        <w:pStyle w:val="ListParagraph"/>
        <w:spacing w:line="360" w:lineRule="auto"/>
        <w:jc w:val="both"/>
        <w:rPr>
          <w:rFonts w:cs="Times New Roman"/>
          <w:szCs w:val="24"/>
        </w:rPr>
      </w:pPr>
    </w:p>
    <w:p w14:paraId="1CAAA1D3" w14:textId="77777777" w:rsidR="00DE2C25" w:rsidRPr="002471A4" w:rsidRDefault="00DE2C25" w:rsidP="00DE2C25">
      <w:pPr>
        <w:pStyle w:val="ListParagraph"/>
        <w:numPr>
          <w:ilvl w:val="0"/>
          <w:numId w:val="15"/>
        </w:numPr>
        <w:spacing w:after="160" w:line="360" w:lineRule="auto"/>
        <w:jc w:val="both"/>
        <w:rPr>
          <w:rFonts w:cs="Times New Roman"/>
          <w:b/>
          <w:sz w:val="28"/>
          <w:szCs w:val="28"/>
        </w:rPr>
      </w:pPr>
      <w:r w:rsidRPr="002471A4">
        <w:rPr>
          <w:rFonts w:cs="Times New Roman"/>
          <w:b/>
          <w:sz w:val="28"/>
          <w:szCs w:val="28"/>
        </w:rPr>
        <w:t>Cyber stalking</w:t>
      </w:r>
      <w:r>
        <w:rPr>
          <w:rFonts w:cs="Times New Roman"/>
          <w:b/>
          <w:sz w:val="28"/>
          <w:szCs w:val="28"/>
        </w:rPr>
        <w:t xml:space="preserve"> And H</w:t>
      </w:r>
      <w:r w:rsidRPr="002471A4">
        <w:rPr>
          <w:rFonts w:cs="Times New Roman"/>
          <w:b/>
          <w:sz w:val="28"/>
          <w:szCs w:val="28"/>
        </w:rPr>
        <w:t>arassment:</w:t>
      </w:r>
    </w:p>
    <w:p w14:paraId="590ECE87" w14:textId="77777777" w:rsidR="00DE2C25" w:rsidRDefault="00DE2C25" w:rsidP="00DE2C25">
      <w:pPr>
        <w:pStyle w:val="ListParagraph"/>
        <w:spacing w:line="360" w:lineRule="auto"/>
        <w:jc w:val="both"/>
        <w:rPr>
          <w:rFonts w:cs="Times New Roman"/>
          <w:szCs w:val="24"/>
        </w:rPr>
      </w:pPr>
      <w:r w:rsidRPr="002471A4">
        <w:rPr>
          <w:rFonts w:cs="Times New Roman"/>
          <w:b/>
          <w:szCs w:val="24"/>
        </w:rPr>
        <w:t xml:space="preserve"> </w:t>
      </w:r>
      <w:r w:rsidRPr="002471A4">
        <w:rPr>
          <w:rFonts w:cs="Times New Roman"/>
          <w:szCs w:val="24"/>
        </w:rPr>
        <w:t>Online Harassment are the repeated unwanted contact or behavior online, causing fear or distress whereas Cyber stalking means the obsessive and unwanted surveillance, often leading to physical or emotional harm.</w:t>
      </w:r>
    </w:p>
    <w:p w14:paraId="2815F7B2" w14:textId="77777777" w:rsidR="00DE2C25" w:rsidRDefault="00DE2C25" w:rsidP="00DE2C25">
      <w:pPr>
        <w:pStyle w:val="ListParagraph"/>
        <w:spacing w:line="360" w:lineRule="auto"/>
        <w:jc w:val="both"/>
        <w:rPr>
          <w:rFonts w:cs="Times New Roman"/>
          <w:szCs w:val="24"/>
        </w:rPr>
      </w:pPr>
    </w:p>
    <w:p w14:paraId="6DCC3BA8" w14:textId="77777777" w:rsidR="00DE2C25" w:rsidRDefault="00DE2C25" w:rsidP="00DE2C25">
      <w:pPr>
        <w:pStyle w:val="ListParagraph"/>
        <w:numPr>
          <w:ilvl w:val="0"/>
          <w:numId w:val="15"/>
        </w:numPr>
        <w:spacing w:after="160" w:line="360" w:lineRule="auto"/>
        <w:jc w:val="both"/>
        <w:rPr>
          <w:rFonts w:cs="Times New Roman"/>
          <w:b/>
          <w:sz w:val="28"/>
          <w:szCs w:val="28"/>
        </w:rPr>
      </w:pPr>
      <w:r w:rsidRPr="002471A4">
        <w:rPr>
          <w:rFonts w:cs="Times New Roman"/>
          <w:b/>
          <w:sz w:val="28"/>
          <w:szCs w:val="28"/>
        </w:rPr>
        <w:t>Cyber Fraud and Scams</w:t>
      </w:r>
      <w:r>
        <w:rPr>
          <w:rFonts w:cs="Times New Roman"/>
          <w:b/>
          <w:sz w:val="28"/>
          <w:szCs w:val="28"/>
        </w:rPr>
        <w:t>:</w:t>
      </w:r>
    </w:p>
    <w:p w14:paraId="4F198D9F" w14:textId="77777777" w:rsidR="00DE2C25" w:rsidRDefault="00DE2C25" w:rsidP="00DE2C25">
      <w:pPr>
        <w:pStyle w:val="ListParagraph"/>
        <w:spacing w:line="360" w:lineRule="auto"/>
        <w:jc w:val="both"/>
        <w:rPr>
          <w:rFonts w:cs="Times New Roman"/>
          <w:szCs w:val="24"/>
        </w:rPr>
      </w:pPr>
      <w:r w:rsidRPr="002471A4">
        <w:rPr>
          <w:rFonts w:cs="Times New Roman"/>
          <w:szCs w:val="24"/>
        </w:rPr>
        <w:t>Deceptive Schemes means the fraudulent tactics done to obtain money or sensitive information by misleading victims. Identity Fraud means unauthorized use of a person's identity for financial gain or criminal activities.</w:t>
      </w:r>
    </w:p>
    <w:p w14:paraId="225AF4B0" w14:textId="77777777" w:rsidR="00DE2C25" w:rsidRDefault="00DE2C25" w:rsidP="00DE2C25">
      <w:pPr>
        <w:pStyle w:val="ListParagraph"/>
        <w:spacing w:line="360" w:lineRule="auto"/>
        <w:jc w:val="both"/>
        <w:rPr>
          <w:rFonts w:cs="Times New Roman"/>
          <w:szCs w:val="24"/>
        </w:rPr>
      </w:pPr>
    </w:p>
    <w:p w14:paraId="1669DB4F" w14:textId="77777777" w:rsidR="00DE2C25" w:rsidRDefault="00DE2C25" w:rsidP="00DE2C25">
      <w:pPr>
        <w:pStyle w:val="ListParagraph"/>
        <w:numPr>
          <w:ilvl w:val="0"/>
          <w:numId w:val="15"/>
        </w:numPr>
        <w:spacing w:after="160" w:line="360" w:lineRule="auto"/>
        <w:jc w:val="both"/>
        <w:rPr>
          <w:rFonts w:cs="Times New Roman"/>
          <w:b/>
          <w:sz w:val="28"/>
          <w:szCs w:val="28"/>
        </w:rPr>
      </w:pPr>
      <w:r w:rsidRPr="002471A4">
        <w:rPr>
          <w:rFonts w:cs="Times New Roman"/>
          <w:b/>
          <w:sz w:val="28"/>
          <w:szCs w:val="28"/>
        </w:rPr>
        <w:t>Prevention and Protection Against Cybercrime</w:t>
      </w:r>
      <w:r>
        <w:rPr>
          <w:rFonts w:cs="Times New Roman"/>
          <w:b/>
          <w:sz w:val="28"/>
          <w:szCs w:val="28"/>
        </w:rPr>
        <w:t>:</w:t>
      </w:r>
    </w:p>
    <w:p w14:paraId="3B14F2BB" w14:textId="5ADD1460" w:rsidR="00DE2C25" w:rsidRDefault="00DE2C25" w:rsidP="00DE2C25">
      <w:pPr>
        <w:pStyle w:val="ListParagraph"/>
        <w:spacing w:line="360" w:lineRule="auto"/>
        <w:jc w:val="both"/>
        <w:rPr>
          <w:rFonts w:cs="Times New Roman"/>
          <w:szCs w:val="24"/>
        </w:rPr>
      </w:pPr>
      <w:r>
        <w:rPr>
          <w:rFonts w:cs="Times New Roman"/>
          <w:szCs w:val="24"/>
        </w:rPr>
        <w:t>There are various methods to be safe and secure against the cybercrime by applying various rules and regulations in our work. Some of them are explained below:</w:t>
      </w:r>
    </w:p>
    <w:p w14:paraId="7DC31651" w14:textId="77777777" w:rsidR="00DE2C25" w:rsidRPr="00DE2C25" w:rsidRDefault="00DE2C25" w:rsidP="00DE2C25">
      <w:pPr>
        <w:pStyle w:val="ListParagraph"/>
        <w:spacing w:line="360" w:lineRule="auto"/>
        <w:jc w:val="both"/>
        <w:rPr>
          <w:rFonts w:cs="Times New Roman"/>
          <w:szCs w:val="24"/>
        </w:rPr>
      </w:pPr>
    </w:p>
    <w:p w14:paraId="2DB0B1CC" w14:textId="77777777" w:rsidR="00DE2C25" w:rsidRDefault="00DE2C25" w:rsidP="00DE2C25">
      <w:pPr>
        <w:pStyle w:val="ListParagraph"/>
        <w:numPr>
          <w:ilvl w:val="0"/>
          <w:numId w:val="17"/>
        </w:numPr>
        <w:spacing w:after="160" w:line="360" w:lineRule="auto"/>
        <w:jc w:val="both"/>
        <w:rPr>
          <w:rFonts w:cs="Times New Roman"/>
          <w:b/>
          <w:sz w:val="28"/>
          <w:szCs w:val="28"/>
        </w:rPr>
      </w:pPr>
      <w:r w:rsidRPr="009C643D">
        <w:rPr>
          <w:rFonts w:cs="Times New Roman"/>
          <w:b/>
          <w:sz w:val="28"/>
          <w:szCs w:val="28"/>
        </w:rPr>
        <w:t>Awareness</w:t>
      </w:r>
      <w:r>
        <w:rPr>
          <w:rFonts w:cs="Times New Roman"/>
          <w:b/>
          <w:sz w:val="28"/>
          <w:szCs w:val="28"/>
        </w:rPr>
        <w:t xml:space="preserve">: </w:t>
      </w:r>
    </w:p>
    <w:p w14:paraId="6EA1ABFC" w14:textId="77777777" w:rsidR="00DE2C25" w:rsidRDefault="00DE2C25" w:rsidP="00DE2C25">
      <w:pPr>
        <w:pStyle w:val="ListParagraph"/>
        <w:spacing w:line="360" w:lineRule="auto"/>
        <w:jc w:val="both"/>
        <w:rPr>
          <w:rFonts w:cs="Times New Roman"/>
          <w:color w:val="0D0D0D"/>
          <w:szCs w:val="24"/>
          <w:shd w:val="clear" w:color="auto" w:fill="FFFFFF"/>
        </w:rPr>
      </w:pPr>
      <w:r w:rsidRPr="009C643D">
        <w:rPr>
          <w:rFonts w:cs="Times New Roman"/>
          <w:b/>
          <w:sz w:val="28"/>
          <w:szCs w:val="28"/>
        </w:rPr>
        <w:t xml:space="preserve"> </w:t>
      </w:r>
      <w:r w:rsidRPr="009C643D">
        <w:rPr>
          <w:rFonts w:cs="Times New Roman"/>
          <w:color w:val="0D0D0D"/>
          <w:szCs w:val="24"/>
          <w:shd w:val="clear" w:color="auto" w:fill="FFFFFF"/>
        </w:rPr>
        <w:t>Awareness plays a crucial role in preventing cybercrime by empowering individuals and organizations to recognize potential threats, understand best practices for cyber security, and take appropriate actions to protect themselves.</w:t>
      </w:r>
    </w:p>
    <w:p w14:paraId="2A3DEB73" w14:textId="77777777" w:rsidR="00DE2C25" w:rsidRPr="009C643D" w:rsidRDefault="00DE2C25" w:rsidP="00DE2C25">
      <w:pPr>
        <w:pStyle w:val="ListParagraph"/>
        <w:spacing w:line="360" w:lineRule="auto"/>
        <w:jc w:val="both"/>
        <w:rPr>
          <w:rFonts w:cs="Times New Roman"/>
          <w:b/>
          <w:sz w:val="28"/>
          <w:szCs w:val="28"/>
        </w:rPr>
      </w:pPr>
    </w:p>
    <w:p w14:paraId="4B4FCA52" w14:textId="77777777" w:rsidR="00DE2C25" w:rsidRDefault="00DE2C25" w:rsidP="00DE2C25">
      <w:pPr>
        <w:pStyle w:val="ListParagraph"/>
        <w:numPr>
          <w:ilvl w:val="0"/>
          <w:numId w:val="17"/>
        </w:numPr>
        <w:spacing w:after="160" w:line="360" w:lineRule="auto"/>
        <w:jc w:val="both"/>
        <w:rPr>
          <w:rFonts w:cs="Times New Roman"/>
          <w:b/>
          <w:sz w:val="28"/>
          <w:szCs w:val="28"/>
        </w:rPr>
      </w:pPr>
      <w:r w:rsidRPr="009C643D">
        <w:rPr>
          <w:rFonts w:cs="Times New Roman"/>
          <w:b/>
          <w:sz w:val="28"/>
          <w:szCs w:val="28"/>
        </w:rPr>
        <w:t>Strong Passwords</w:t>
      </w:r>
      <w:r>
        <w:rPr>
          <w:rFonts w:cs="Times New Roman"/>
          <w:b/>
          <w:sz w:val="28"/>
          <w:szCs w:val="28"/>
        </w:rPr>
        <w:t>:</w:t>
      </w:r>
    </w:p>
    <w:p w14:paraId="4F119BA8" w14:textId="77777777" w:rsidR="00DE2C25" w:rsidRDefault="00DE2C25" w:rsidP="00DE2C25">
      <w:pPr>
        <w:pStyle w:val="ListParagraph"/>
        <w:spacing w:line="360" w:lineRule="auto"/>
        <w:jc w:val="both"/>
        <w:rPr>
          <w:rFonts w:cs="Times New Roman"/>
          <w:color w:val="0D0D0D"/>
          <w:szCs w:val="24"/>
          <w:shd w:val="clear" w:color="auto" w:fill="FFFFFF"/>
        </w:rPr>
      </w:pPr>
      <w:r w:rsidRPr="009C643D">
        <w:rPr>
          <w:rFonts w:cs="Times New Roman"/>
          <w:b/>
          <w:szCs w:val="24"/>
        </w:rPr>
        <w:t xml:space="preserve"> </w:t>
      </w:r>
      <w:r w:rsidRPr="009C643D">
        <w:rPr>
          <w:rFonts w:cs="Times New Roman"/>
          <w:color w:val="0D0D0D"/>
          <w:szCs w:val="24"/>
          <w:shd w:val="clear" w:color="auto" w:fill="FFFFFF"/>
        </w:rPr>
        <w:t>Strong passwords can prevent cybercrime by significantly reducing the likelihood of unauthorized access to accounts or sensitive information, thus thwarting hackers' attempts to exploit weak authentication methods.</w:t>
      </w:r>
    </w:p>
    <w:p w14:paraId="3C217ACD" w14:textId="77777777" w:rsidR="00DE2C25" w:rsidRDefault="00DE2C25" w:rsidP="00DE2C25">
      <w:pPr>
        <w:pStyle w:val="ListParagraph"/>
        <w:spacing w:line="360" w:lineRule="auto"/>
        <w:jc w:val="both"/>
        <w:rPr>
          <w:rFonts w:cs="Times New Roman"/>
          <w:color w:val="0D0D0D"/>
          <w:szCs w:val="24"/>
          <w:shd w:val="clear" w:color="auto" w:fill="FFFFFF"/>
        </w:rPr>
      </w:pPr>
    </w:p>
    <w:p w14:paraId="62DCFACA" w14:textId="77777777" w:rsidR="00DE2C25" w:rsidRPr="009C643D" w:rsidRDefault="00DE2C25" w:rsidP="00DE2C25">
      <w:pPr>
        <w:pStyle w:val="ListParagraph"/>
        <w:spacing w:line="360" w:lineRule="auto"/>
        <w:jc w:val="both"/>
        <w:rPr>
          <w:rFonts w:cs="Times New Roman"/>
          <w:b/>
          <w:sz w:val="28"/>
          <w:szCs w:val="28"/>
        </w:rPr>
      </w:pPr>
    </w:p>
    <w:p w14:paraId="718D5D23" w14:textId="77777777" w:rsidR="00DE2C25" w:rsidRDefault="00DE2C25" w:rsidP="00DE2C25">
      <w:pPr>
        <w:pStyle w:val="ListParagraph"/>
        <w:numPr>
          <w:ilvl w:val="0"/>
          <w:numId w:val="17"/>
        </w:numPr>
        <w:spacing w:after="160" w:line="360" w:lineRule="auto"/>
        <w:jc w:val="both"/>
        <w:rPr>
          <w:rFonts w:cs="Times New Roman"/>
          <w:b/>
          <w:sz w:val="28"/>
          <w:szCs w:val="28"/>
        </w:rPr>
      </w:pPr>
      <w:r w:rsidRPr="009C643D">
        <w:rPr>
          <w:rFonts w:cs="Times New Roman"/>
          <w:b/>
          <w:sz w:val="28"/>
          <w:szCs w:val="28"/>
        </w:rPr>
        <w:t>Security software</w:t>
      </w:r>
      <w:r>
        <w:rPr>
          <w:rFonts w:cs="Times New Roman"/>
          <w:b/>
          <w:sz w:val="28"/>
          <w:szCs w:val="28"/>
        </w:rPr>
        <w:t>:</w:t>
      </w:r>
    </w:p>
    <w:p w14:paraId="573AF123" w14:textId="77777777" w:rsidR="00DE2C25" w:rsidRPr="009C643D" w:rsidRDefault="00DE2C25" w:rsidP="00DE2C25">
      <w:pPr>
        <w:pStyle w:val="ListParagraph"/>
        <w:spacing w:line="360" w:lineRule="auto"/>
        <w:jc w:val="both"/>
        <w:rPr>
          <w:rFonts w:cs="Times New Roman"/>
          <w:b/>
          <w:szCs w:val="24"/>
        </w:rPr>
      </w:pPr>
      <w:r w:rsidRPr="009C643D">
        <w:rPr>
          <w:rFonts w:cs="Times New Roman"/>
          <w:color w:val="0D0D0D"/>
          <w:szCs w:val="24"/>
          <w:shd w:val="clear" w:color="auto" w:fill="FFFFFF"/>
        </w:rPr>
        <w:t>Security software can prevent cybercrime by actively monitoring for suspicious activities, detecting malware, and implementing protective measures such as firewalls and intrusion detection systems to safeguard against cyber threats.</w:t>
      </w:r>
    </w:p>
    <w:p w14:paraId="0B41BB70" w14:textId="77777777" w:rsidR="00DE2C25" w:rsidRDefault="00DE2C25" w:rsidP="00DE2C25">
      <w:pPr>
        <w:pStyle w:val="ListParagraph"/>
        <w:numPr>
          <w:ilvl w:val="0"/>
          <w:numId w:val="17"/>
        </w:numPr>
        <w:spacing w:after="160" w:line="360" w:lineRule="auto"/>
        <w:jc w:val="both"/>
        <w:rPr>
          <w:rFonts w:cs="Times New Roman"/>
          <w:b/>
          <w:sz w:val="28"/>
          <w:szCs w:val="28"/>
        </w:rPr>
      </w:pPr>
      <w:r w:rsidRPr="009C643D">
        <w:rPr>
          <w:rFonts w:cs="Times New Roman"/>
          <w:b/>
          <w:sz w:val="28"/>
          <w:szCs w:val="28"/>
        </w:rPr>
        <w:t>Regular Updates</w:t>
      </w:r>
      <w:r>
        <w:rPr>
          <w:rFonts w:cs="Times New Roman"/>
          <w:b/>
          <w:sz w:val="28"/>
          <w:szCs w:val="28"/>
        </w:rPr>
        <w:t>:</w:t>
      </w:r>
    </w:p>
    <w:p w14:paraId="73C0647E" w14:textId="77777777" w:rsidR="00DE2C25" w:rsidRPr="009C643D" w:rsidRDefault="00DE2C25" w:rsidP="00DE2C25">
      <w:pPr>
        <w:pStyle w:val="ListParagraph"/>
        <w:spacing w:line="360" w:lineRule="auto"/>
        <w:jc w:val="both"/>
        <w:rPr>
          <w:rFonts w:cs="Times New Roman"/>
          <w:b/>
          <w:szCs w:val="24"/>
        </w:rPr>
      </w:pPr>
      <w:r w:rsidRPr="009C643D">
        <w:rPr>
          <w:rFonts w:cs="Times New Roman"/>
          <w:color w:val="0D0D0D"/>
          <w:szCs w:val="24"/>
          <w:shd w:val="clear" w:color="auto" w:fill="FFFFFF"/>
        </w:rPr>
        <w:t>Regular updates can prevent cybercrime by patching known vulnerabilities in software and operating systems, making it harder for cybercriminals to exploit weaknesses and gain unauthorized access to systems or data.</w:t>
      </w:r>
    </w:p>
    <w:p w14:paraId="7BC8237D" w14:textId="77777777" w:rsidR="0052124B" w:rsidRDefault="00000000">
      <w:r>
        <w:br w:type="page"/>
      </w:r>
    </w:p>
    <w:p w14:paraId="60062C73" w14:textId="67E42CD0" w:rsidR="00220A9C" w:rsidRPr="00220A9C" w:rsidRDefault="00DE2C25" w:rsidP="00220A9C">
      <w:pPr>
        <w:pStyle w:val="Heading1"/>
        <w:rPr>
          <w:color w:val="000000" w:themeColor="text1"/>
          <w:sz w:val="48"/>
          <w:szCs w:val="48"/>
        </w:rPr>
      </w:pPr>
      <w:bookmarkStart w:id="14" w:name="_Toc201305344"/>
      <w:r w:rsidRPr="00220A9C">
        <w:rPr>
          <w:rFonts w:ascii="Times New Roman" w:hAnsi="Times New Roman" w:cs="Times New Roman"/>
          <w:color w:val="000000" w:themeColor="text1"/>
          <w:sz w:val="48"/>
          <w:szCs w:val="48"/>
        </w:rPr>
        <w:lastRenderedPageBreak/>
        <w:t>Conclusion</w:t>
      </w:r>
      <w:bookmarkEnd w:id="14"/>
    </w:p>
    <w:p w14:paraId="4C25E76E" w14:textId="77777777" w:rsidR="00220A9C" w:rsidRDefault="00220A9C" w:rsidP="00220A9C">
      <w:pPr>
        <w:jc w:val="both"/>
        <w:rPr>
          <w:b/>
          <w:bCs/>
          <w:color w:val="000000" w:themeColor="text1"/>
          <w:sz w:val="48"/>
          <w:szCs w:val="48"/>
        </w:rPr>
      </w:pPr>
    </w:p>
    <w:p w14:paraId="47EDCDAF" w14:textId="47C42E02" w:rsidR="00220A9C" w:rsidRPr="00220A9C" w:rsidRDefault="00DE2C25" w:rsidP="00220A9C">
      <w:pPr>
        <w:jc w:val="both"/>
        <w:rPr>
          <w:sz w:val="32"/>
          <w:szCs w:val="32"/>
        </w:rPr>
      </w:pPr>
      <w:r>
        <w:rPr>
          <w:b/>
          <w:bCs/>
          <w:color w:val="000000" w:themeColor="text1"/>
          <w:sz w:val="48"/>
          <w:szCs w:val="48"/>
        </w:rPr>
        <w:t xml:space="preserve"> </w:t>
      </w:r>
      <w:r w:rsidR="00220A9C" w:rsidRPr="00220A9C">
        <w:rPr>
          <w:sz w:val="32"/>
          <w:szCs w:val="32"/>
        </w:rPr>
        <w:t>This report has explored several foundational and practical areas of computer science, each contributing to a deeper understanding of the subject's real-world applications. Topics such as the financial accounting system demonstrated how computerized tools streamline complex financial processes, while tasks like creating identity cards in MS Word showcased the practical use of office software in administrative settings. The inclusion of a C programming task helped reinforce logic-building and problem-solving skills essential for software development, and the sample resume in HTML introduced basic web design concepts relevant in today’s digital era.</w:t>
      </w:r>
    </w:p>
    <w:p w14:paraId="08F88839" w14:textId="77777777" w:rsidR="00220A9C" w:rsidRPr="00220A9C" w:rsidRDefault="00220A9C" w:rsidP="00220A9C">
      <w:pPr>
        <w:jc w:val="both"/>
        <w:rPr>
          <w:sz w:val="32"/>
          <w:szCs w:val="32"/>
        </w:rPr>
      </w:pPr>
      <w:r w:rsidRPr="00220A9C">
        <w:rPr>
          <w:sz w:val="32"/>
          <w:szCs w:val="32"/>
        </w:rPr>
        <w:t>Furthermore, the report’s section on cybercrime shed light on the increasing threats posed by digital crimes and emphasized the importance of cybersecurity awareness, protective measures, and ethical internet practices. Altogether, the components of this report reflect the multifaceted nature of computer science and its significance in both academic and professional fields. The knowledge gained through this project serves as a strong foundation for further exploration in the field of technology.</w:t>
      </w:r>
    </w:p>
    <w:p w14:paraId="50F77835" w14:textId="418E976C" w:rsidR="0052124B" w:rsidRDefault="0052124B">
      <w:pPr>
        <w:rPr>
          <w:b/>
          <w:bCs/>
          <w:sz w:val="48"/>
          <w:szCs w:val="48"/>
        </w:rPr>
      </w:pPr>
    </w:p>
    <w:p w14:paraId="779064A7" w14:textId="77777777" w:rsidR="00220A9C" w:rsidRDefault="00220A9C">
      <w:pPr>
        <w:rPr>
          <w:b/>
          <w:bCs/>
          <w:sz w:val="48"/>
          <w:szCs w:val="48"/>
        </w:rPr>
      </w:pPr>
    </w:p>
    <w:p w14:paraId="63EE2DB9" w14:textId="77777777" w:rsidR="00220A9C" w:rsidRPr="00DE2C25" w:rsidRDefault="00220A9C">
      <w:pPr>
        <w:rPr>
          <w:b/>
          <w:bCs/>
          <w:sz w:val="48"/>
          <w:szCs w:val="48"/>
        </w:rPr>
      </w:pPr>
    </w:p>
    <w:bookmarkStart w:id="15" w:name="_Toc201305345" w:displacedByCustomXml="next"/>
    <w:bookmarkStart w:id="16" w:name="_Toc201304968" w:displacedByCustomXml="next"/>
    <w:sdt>
      <w:sdtPr>
        <w:rPr>
          <w:rFonts w:ascii="Times New Roman" w:hAnsi="Times New Roman" w:cs="Times New Roman"/>
          <w:color w:val="000000" w:themeColor="text1"/>
          <w:sz w:val="48"/>
          <w:szCs w:val="48"/>
        </w:rPr>
        <w:id w:val="244615268"/>
        <w:docPartObj>
          <w:docPartGallery w:val="Bibliographies"/>
          <w:docPartUnique/>
        </w:docPartObj>
      </w:sdtPr>
      <w:sdtEndPr>
        <w:rPr>
          <w:rFonts w:eastAsiaTheme="minorEastAsia" w:cstheme="minorBidi"/>
          <w:b w:val="0"/>
          <w:bCs w:val="0"/>
          <w:color w:val="auto"/>
          <w:sz w:val="24"/>
          <w:szCs w:val="22"/>
        </w:rPr>
      </w:sdtEndPr>
      <w:sdtContent>
        <w:p w14:paraId="77495512" w14:textId="410D4CEB" w:rsidR="00DE2C25" w:rsidRPr="00DE2C25" w:rsidRDefault="00DE2C25">
          <w:pPr>
            <w:pStyle w:val="Heading1"/>
            <w:rPr>
              <w:rFonts w:ascii="Times New Roman" w:hAnsi="Times New Roman" w:cs="Times New Roman"/>
              <w:color w:val="000000" w:themeColor="text1"/>
              <w:sz w:val="48"/>
              <w:szCs w:val="48"/>
            </w:rPr>
          </w:pPr>
          <w:r w:rsidRPr="00DE2C25">
            <w:rPr>
              <w:rFonts w:ascii="Times New Roman" w:hAnsi="Times New Roman" w:cs="Times New Roman"/>
              <w:color w:val="000000" w:themeColor="text1"/>
              <w:sz w:val="48"/>
              <w:szCs w:val="48"/>
            </w:rPr>
            <w:t>Bibliography</w:t>
          </w:r>
          <w:bookmarkEnd w:id="16"/>
          <w:bookmarkEnd w:id="15"/>
        </w:p>
        <w:sdt>
          <w:sdtPr>
            <w:id w:val="111145805"/>
            <w:showingPlcHdr/>
            <w:bibliography/>
          </w:sdtPr>
          <w:sdtContent>
            <w:p w14:paraId="53519337" w14:textId="02E97985" w:rsidR="00DE2C25" w:rsidRDefault="00DE2C25">
              <w:r>
                <w:t xml:space="preserve">     </w:t>
              </w:r>
            </w:p>
          </w:sdtContent>
        </w:sdt>
      </w:sdtContent>
    </w:sdt>
    <w:p w14:paraId="5A181E56" w14:textId="671BFCD5" w:rsidR="00DE2C25" w:rsidRPr="00DE2C25" w:rsidRDefault="00DE2C25" w:rsidP="00DE2C25">
      <w:pPr>
        <w:numPr>
          <w:ilvl w:val="0"/>
          <w:numId w:val="18"/>
        </w:numPr>
        <w:rPr>
          <w:rFonts w:eastAsiaTheme="majorEastAsia" w:cs="Times New Roman"/>
          <w:color w:val="000000" w:themeColor="text1"/>
          <w:sz w:val="28"/>
          <w:szCs w:val="28"/>
        </w:rPr>
      </w:pPr>
      <w:r w:rsidRPr="00DE2C25">
        <w:rPr>
          <w:rFonts w:eastAsiaTheme="majorEastAsia" w:cs="Times New Roman"/>
          <w:color w:val="000000" w:themeColor="text1"/>
          <w:sz w:val="28"/>
          <w:szCs w:val="28"/>
        </w:rPr>
        <w:t>Google. (n.d.). https://google.com/</w:t>
      </w:r>
    </w:p>
    <w:p w14:paraId="6A50AE51" w14:textId="77777777" w:rsidR="00DE2C25" w:rsidRPr="00DE2C25" w:rsidRDefault="00DE2C25" w:rsidP="00DE2C25">
      <w:pPr>
        <w:numPr>
          <w:ilvl w:val="0"/>
          <w:numId w:val="18"/>
        </w:numPr>
        <w:rPr>
          <w:rFonts w:eastAsiaTheme="majorEastAsia" w:cs="Times New Roman"/>
          <w:color w:val="000000" w:themeColor="text1"/>
          <w:sz w:val="28"/>
          <w:szCs w:val="28"/>
        </w:rPr>
      </w:pPr>
      <w:r w:rsidRPr="00DE2C25">
        <w:rPr>
          <w:rFonts w:eastAsiaTheme="majorEastAsia" w:cs="Times New Roman"/>
          <w:color w:val="000000" w:themeColor="text1"/>
          <w:sz w:val="28"/>
          <w:szCs w:val="28"/>
        </w:rPr>
        <w:t>YouTube. (n.d.). https://youtube.com/</w:t>
      </w:r>
    </w:p>
    <w:p w14:paraId="343C5AE7" w14:textId="77777777" w:rsidR="00DE2C25" w:rsidRPr="00DE2C25" w:rsidRDefault="00DE2C25" w:rsidP="00DE2C25">
      <w:pPr>
        <w:numPr>
          <w:ilvl w:val="0"/>
          <w:numId w:val="18"/>
        </w:numPr>
        <w:rPr>
          <w:rFonts w:eastAsiaTheme="majorEastAsia" w:cs="Times New Roman"/>
          <w:color w:val="000000" w:themeColor="text1"/>
          <w:sz w:val="28"/>
          <w:szCs w:val="28"/>
        </w:rPr>
      </w:pPr>
      <w:r w:rsidRPr="00DE2C25">
        <w:rPr>
          <w:rFonts w:eastAsiaTheme="majorEastAsia" w:cs="Times New Roman"/>
          <w:color w:val="000000" w:themeColor="text1"/>
          <w:sz w:val="28"/>
          <w:szCs w:val="28"/>
        </w:rPr>
        <w:t>Asmita Publication, Computer Science</w:t>
      </w:r>
    </w:p>
    <w:p w14:paraId="0A7824F7" w14:textId="77777777" w:rsidR="00DE2C25" w:rsidRPr="00DE2C25" w:rsidRDefault="00DE2C25" w:rsidP="00DE2C25">
      <w:pPr>
        <w:numPr>
          <w:ilvl w:val="0"/>
          <w:numId w:val="18"/>
        </w:numPr>
        <w:rPr>
          <w:rFonts w:eastAsiaTheme="majorEastAsia" w:cs="Times New Roman"/>
          <w:color w:val="000000" w:themeColor="text1"/>
          <w:sz w:val="28"/>
          <w:szCs w:val="28"/>
        </w:rPr>
      </w:pPr>
      <w:r w:rsidRPr="00DE2C25">
        <w:rPr>
          <w:rFonts w:eastAsiaTheme="majorEastAsia" w:cs="Times New Roman"/>
          <w:color w:val="000000" w:themeColor="text1"/>
          <w:sz w:val="28"/>
          <w:szCs w:val="28"/>
        </w:rPr>
        <w:t>ChatGPT. (n.d.). https://chat.openai.com/</w:t>
      </w:r>
    </w:p>
    <w:p w14:paraId="368B27A1" w14:textId="77777777" w:rsidR="0052124B" w:rsidRDefault="00000000">
      <w:r>
        <w:br w:type="page"/>
      </w:r>
    </w:p>
    <w:sectPr w:rsidR="0052124B" w:rsidSect="00034616">
      <w:footerReference w:type="default" r:id="rId18"/>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9FC1B42" w14:textId="77777777" w:rsidR="00996AF2" w:rsidRDefault="00996AF2" w:rsidP="00575D70">
      <w:pPr>
        <w:spacing w:after="0" w:line="240" w:lineRule="auto"/>
      </w:pPr>
      <w:r>
        <w:separator/>
      </w:r>
    </w:p>
  </w:endnote>
  <w:endnote w:type="continuationSeparator" w:id="0">
    <w:p w14:paraId="1C0CDA3E" w14:textId="77777777" w:rsidR="00996AF2" w:rsidRDefault="00996AF2" w:rsidP="00575D7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D04EA65" w14:textId="6A6F8A59" w:rsidR="00575D70" w:rsidRDefault="00575D70" w:rsidP="00CC3698">
    <w:pPr>
      <w:pStyle w:val="Footer"/>
      <w:ind w:left="16560" w:hanging="165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EF9C38B" w14:textId="77777777" w:rsidR="00996AF2" w:rsidRDefault="00996AF2" w:rsidP="00575D70">
      <w:pPr>
        <w:spacing w:after="0" w:line="240" w:lineRule="auto"/>
      </w:pPr>
      <w:r>
        <w:separator/>
      </w:r>
    </w:p>
  </w:footnote>
  <w:footnote w:type="continuationSeparator" w:id="0">
    <w:p w14:paraId="161375C4" w14:textId="77777777" w:rsidR="00996AF2" w:rsidRDefault="00996AF2" w:rsidP="00575D7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abstractNum w:abstractNumId="9" w15:restartNumberingAfterBreak="0">
    <w:nsid w:val="0F01557C"/>
    <w:multiLevelType w:val="hybridMultilevel"/>
    <w:tmpl w:val="9E5A4E2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17C06D3"/>
    <w:multiLevelType w:val="multilevel"/>
    <w:tmpl w:val="1EB6AE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636376B"/>
    <w:multiLevelType w:val="hybridMultilevel"/>
    <w:tmpl w:val="4232D744"/>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92B29CB"/>
    <w:multiLevelType w:val="hybridMultilevel"/>
    <w:tmpl w:val="0C3254B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31B7307"/>
    <w:multiLevelType w:val="hybridMultilevel"/>
    <w:tmpl w:val="30A6C4E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61C3BD4"/>
    <w:multiLevelType w:val="hybridMultilevel"/>
    <w:tmpl w:val="25D6F84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6A65E02"/>
    <w:multiLevelType w:val="multilevel"/>
    <w:tmpl w:val="894A3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C3271C"/>
    <w:multiLevelType w:val="hybridMultilevel"/>
    <w:tmpl w:val="25E65DF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8932336"/>
    <w:multiLevelType w:val="hybridMultilevel"/>
    <w:tmpl w:val="86EA52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D680EF1"/>
    <w:multiLevelType w:val="hybridMultilevel"/>
    <w:tmpl w:val="6BDA2C0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02C0E78"/>
    <w:multiLevelType w:val="hybridMultilevel"/>
    <w:tmpl w:val="6A56E65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7CD96EBC"/>
    <w:multiLevelType w:val="hybridMultilevel"/>
    <w:tmpl w:val="7FB60EC4"/>
    <w:lvl w:ilvl="0" w:tplc="C26C4F14">
      <w:start w:val="1"/>
      <w:numFmt w:val="decimal"/>
      <w:pStyle w:val="TOC1"/>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18197835">
    <w:abstractNumId w:val="8"/>
  </w:num>
  <w:num w:numId="2" w16cid:durableId="321660729">
    <w:abstractNumId w:val="6"/>
  </w:num>
  <w:num w:numId="3" w16cid:durableId="1050032051">
    <w:abstractNumId w:val="5"/>
  </w:num>
  <w:num w:numId="4" w16cid:durableId="105467669">
    <w:abstractNumId w:val="4"/>
  </w:num>
  <w:num w:numId="5" w16cid:durableId="617570204">
    <w:abstractNumId w:val="7"/>
  </w:num>
  <w:num w:numId="6" w16cid:durableId="805852958">
    <w:abstractNumId w:val="3"/>
  </w:num>
  <w:num w:numId="7" w16cid:durableId="2111922615">
    <w:abstractNumId w:val="2"/>
  </w:num>
  <w:num w:numId="8" w16cid:durableId="506018618">
    <w:abstractNumId w:val="1"/>
  </w:num>
  <w:num w:numId="9" w16cid:durableId="1254820686">
    <w:abstractNumId w:val="0"/>
  </w:num>
  <w:num w:numId="10" w16cid:durableId="329407690">
    <w:abstractNumId w:val="10"/>
  </w:num>
  <w:num w:numId="11" w16cid:durableId="647443819">
    <w:abstractNumId w:val="11"/>
  </w:num>
  <w:num w:numId="12" w16cid:durableId="2014868218">
    <w:abstractNumId w:val="13"/>
  </w:num>
  <w:num w:numId="13" w16cid:durableId="527106115">
    <w:abstractNumId w:val="12"/>
  </w:num>
  <w:num w:numId="14" w16cid:durableId="1787695109">
    <w:abstractNumId w:val="18"/>
  </w:num>
  <w:num w:numId="15" w16cid:durableId="449935677">
    <w:abstractNumId w:val="9"/>
  </w:num>
  <w:num w:numId="16" w16cid:durableId="1353799032">
    <w:abstractNumId w:val="19"/>
  </w:num>
  <w:num w:numId="17" w16cid:durableId="1630745966">
    <w:abstractNumId w:val="14"/>
  </w:num>
  <w:num w:numId="18" w16cid:durableId="1697467458">
    <w:abstractNumId w:val="15"/>
  </w:num>
  <w:num w:numId="19" w16cid:durableId="1622227926">
    <w:abstractNumId w:val="16"/>
  </w:num>
  <w:num w:numId="20" w16cid:durableId="540871852">
    <w:abstractNumId w:val="17"/>
  </w:num>
  <w:num w:numId="21" w16cid:durableId="300365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40"/>
  <w:doNotDisplayPageBoundaries/>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20A9C"/>
    <w:rsid w:val="0029639D"/>
    <w:rsid w:val="00326F90"/>
    <w:rsid w:val="003E0C84"/>
    <w:rsid w:val="0052124B"/>
    <w:rsid w:val="00575D70"/>
    <w:rsid w:val="006406FD"/>
    <w:rsid w:val="00823F64"/>
    <w:rsid w:val="00996AF2"/>
    <w:rsid w:val="00AA1D8D"/>
    <w:rsid w:val="00B47730"/>
    <w:rsid w:val="00CB0664"/>
    <w:rsid w:val="00CC3698"/>
    <w:rsid w:val="00DE2C25"/>
    <w:rsid w:val="00F011AA"/>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2FDC6350"/>
  <w14:defaultImageDpi w14:val="300"/>
  <w15:docId w15:val="{4E94481F-CBDC-44D8-8597-8668F7B4AD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rPr>
      <w:rFonts w:ascii="Times New Roman" w:hAnsi="Times New Roman"/>
      <w:sz w:val="24"/>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styleId="Hyperlink">
    <w:name w:val="Hyperlink"/>
    <w:basedOn w:val="DefaultParagraphFont"/>
    <w:uiPriority w:val="99"/>
    <w:unhideWhenUsed/>
    <w:rsid w:val="00DE2C25"/>
    <w:rPr>
      <w:color w:val="0000FF" w:themeColor="hyperlink"/>
      <w:u w:val="single"/>
    </w:rPr>
  </w:style>
  <w:style w:type="paragraph" w:styleId="NormalWeb">
    <w:name w:val="Normal (Web)"/>
    <w:basedOn w:val="Normal"/>
    <w:uiPriority w:val="99"/>
    <w:semiHidden/>
    <w:unhideWhenUsed/>
    <w:rsid w:val="00220A9C"/>
    <w:rPr>
      <w:rFonts w:cs="Times New Roman"/>
      <w:szCs w:val="24"/>
    </w:rPr>
  </w:style>
  <w:style w:type="paragraph" w:styleId="TOC1">
    <w:name w:val="toc 1"/>
    <w:basedOn w:val="Normal"/>
    <w:next w:val="Normal"/>
    <w:autoRedefine/>
    <w:uiPriority w:val="39"/>
    <w:unhideWhenUsed/>
    <w:rsid w:val="003E0C84"/>
    <w:pPr>
      <w:numPr>
        <w:numId w:val="21"/>
      </w:numPr>
      <w:tabs>
        <w:tab w:val="right" w:leader="dot" w:pos="8630"/>
      </w:tabs>
      <w:spacing w:after="10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58486630">
      <w:bodyDiv w:val="1"/>
      <w:marLeft w:val="0"/>
      <w:marRight w:val="0"/>
      <w:marTop w:val="0"/>
      <w:marBottom w:val="0"/>
      <w:divBdr>
        <w:top w:val="none" w:sz="0" w:space="0" w:color="auto"/>
        <w:left w:val="none" w:sz="0" w:space="0" w:color="auto"/>
        <w:bottom w:val="none" w:sz="0" w:space="0" w:color="auto"/>
        <w:right w:val="none" w:sz="0" w:space="0" w:color="auto"/>
      </w:divBdr>
    </w:div>
    <w:div w:id="670790046">
      <w:bodyDiv w:val="1"/>
      <w:marLeft w:val="0"/>
      <w:marRight w:val="0"/>
      <w:marTop w:val="0"/>
      <w:marBottom w:val="0"/>
      <w:divBdr>
        <w:top w:val="none" w:sz="0" w:space="0" w:color="auto"/>
        <w:left w:val="none" w:sz="0" w:space="0" w:color="auto"/>
        <w:bottom w:val="none" w:sz="0" w:space="0" w:color="auto"/>
        <w:right w:val="none" w:sz="0" w:space="0" w:color="auto"/>
      </w:divBdr>
    </w:div>
    <w:div w:id="1013802507">
      <w:bodyDiv w:val="1"/>
      <w:marLeft w:val="0"/>
      <w:marRight w:val="0"/>
      <w:marTop w:val="0"/>
      <w:marBottom w:val="0"/>
      <w:divBdr>
        <w:top w:val="none" w:sz="0" w:space="0" w:color="auto"/>
        <w:left w:val="none" w:sz="0" w:space="0" w:color="auto"/>
        <w:bottom w:val="none" w:sz="0" w:space="0" w:color="auto"/>
        <w:right w:val="none" w:sz="0" w:space="0" w:color="auto"/>
      </w:divBdr>
    </w:div>
    <w:div w:id="1262688555">
      <w:bodyDiv w:val="1"/>
      <w:marLeft w:val="0"/>
      <w:marRight w:val="0"/>
      <w:marTop w:val="0"/>
      <w:marBottom w:val="0"/>
      <w:divBdr>
        <w:top w:val="none" w:sz="0" w:space="0" w:color="auto"/>
        <w:left w:val="none" w:sz="0" w:space="0" w:color="auto"/>
        <w:bottom w:val="none" w:sz="0" w:space="0" w:color="auto"/>
        <w:right w:val="none" w:sz="0" w:space="0" w:color="auto"/>
      </w:divBdr>
    </w:div>
    <w:div w:id="1808670066">
      <w:bodyDiv w:val="1"/>
      <w:marLeft w:val="0"/>
      <w:marRight w:val="0"/>
      <w:marTop w:val="0"/>
      <w:marBottom w:val="0"/>
      <w:divBdr>
        <w:top w:val="none" w:sz="0" w:space="0" w:color="auto"/>
        <w:left w:val="none" w:sz="0" w:space="0" w:color="auto"/>
        <w:bottom w:val="none" w:sz="0" w:space="0" w:color="auto"/>
        <w:right w:val="none" w:sz="0" w:space="0" w:color="auto"/>
      </w:divBdr>
    </w:div>
    <w:div w:id="1858738821">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yperlink" Target="https://www.knowbe4.com/phishing?hsLang=en&amp;__hstc=59035826.4dc9ea12e714a9af53c3108033b163ba.1711370608117.1711370608117.1711370608117.1&amp;__hssc=59035826.1.1711370608117&amp;__hsfp=2317542009" TargetMode="External"/><Relationship Id="rId2" Type="http://schemas.openxmlformats.org/officeDocument/2006/relationships/numbering" Target="numbering.xml"/><Relationship Id="rId16" Type="http://schemas.openxmlformats.org/officeDocument/2006/relationships/hyperlink" Target="mailto:john.doe@gmail.com"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A7E564-68A6-4755-9ECB-83AE686A955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68</TotalTime>
  <Pages>17</Pages>
  <Words>1567</Words>
  <Characters>8933</Characters>
  <Application>Microsoft Office Word</Application>
  <DocSecurity>0</DocSecurity>
  <Lines>74</Lines>
  <Paragraphs>20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10480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Nisham gautam</cp:lastModifiedBy>
  <cp:revision>4</cp:revision>
  <dcterms:created xsi:type="dcterms:W3CDTF">2013-12-23T23:15:00Z</dcterms:created>
  <dcterms:modified xsi:type="dcterms:W3CDTF">2025-06-20T04:34:00Z</dcterms:modified>
  <cp:category/>
</cp:coreProperties>
</file>